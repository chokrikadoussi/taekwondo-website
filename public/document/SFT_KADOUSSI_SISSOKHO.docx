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09FC" w14:textId="47F6B2AE" w:rsidR="00092EAC" w:rsidRPr="00092EAC" w:rsidRDefault="00000000" w:rsidP="00092EAC">
      <w:pPr>
        <w:pStyle w:val="Titre"/>
        <w:jc w:val="center"/>
        <w:rPr>
          <w:sz w:val="56"/>
          <w:szCs w:val="56"/>
          <w:lang w:val="fr-FR"/>
        </w:rPr>
      </w:pPr>
      <w:r w:rsidRPr="00B46C98">
        <w:rPr>
          <w:sz w:val="56"/>
          <w:szCs w:val="56"/>
          <w:lang w:val="fr-FR"/>
        </w:rPr>
        <w:t>Spécification Fonctionnelle Détaillée</w:t>
      </w:r>
    </w:p>
    <w:p w14:paraId="5D55D756" w14:textId="77777777" w:rsidR="00F67107" w:rsidRDefault="00F67107" w:rsidP="00B46C98">
      <w:pPr>
        <w:pStyle w:val="Sous-titre"/>
        <w:jc w:val="center"/>
        <w:rPr>
          <w:lang w:val="fr-FR"/>
        </w:rPr>
      </w:pPr>
    </w:p>
    <w:p w14:paraId="522E3EB7" w14:textId="0DC1C2AB" w:rsidR="00C0093D" w:rsidRDefault="00B46C98" w:rsidP="00B46C98">
      <w:pPr>
        <w:pStyle w:val="Sous-titre"/>
        <w:jc w:val="center"/>
        <w:rPr>
          <w:lang w:val="fr-FR"/>
        </w:rPr>
      </w:pPr>
      <w:r w:rsidRPr="002557A5">
        <w:rPr>
          <w:b/>
          <w:bCs/>
          <w:u w:val="single"/>
          <w:lang w:val="fr-FR"/>
        </w:rPr>
        <w:t>Projet :</w:t>
      </w:r>
      <w:r w:rsidRPr="00B46C98">
        <w:rPr>
          <w:lang w:val="fr-FR"/>
        </w:rPr>
        <w:t xml:space="preserve"> </w:t>
      </w:r>
      <w:r>
        <w:rPr>
          <w:lang w:val="fr-FR"/>
        </w:rPr>
        <w:t xml:space="preserve">Site web pour le Club </w:t>
      </w:r>
      <w:r w:rsidRPr="00B46C98">
        <w:rPr>
          <w:lang w:val="fr-FR"/>
        </w:rPr>
        <w:t xml:space="preserve">Taekwondo </w:t>
      </w:r>
      <w:r>
        <w:rPr>
          <w:lang w:val="fr-FR"/>
        </w:rPr>
        <w:t xml:space="preserve">de </w:t>
      </w:r>
      <w:r w:rsidRPr="00B46C98">
        <w:rPr>
          <w:lang w:val="fr-FR"/>
        </w:rPr>
        <w:t>St Priest</w:t>
      </w:r>
    </w:p>
    <w:p w14:paraId="58972532" w14:textId="77777777" w:rsidR="00092EAC" w:rsidRPr="00B46C98" w:rsidRDefault="00092EAC" w:rsidP="00B46C98">
      <w:pPr>
        <w:rPr>
          <w:lang w:val="fr-FR"/>
        </w:rPr>
      </w:pPr>
    </w:p>
    <w:p w14:paraId="5328C1D4" w14:textId="7437B668" w:rsidR="00C0093D" w:rsidRDefault="00B46C98" w:rsidP="00B46C98">
      <w:pPr>
        <w:pStyle w:val="Titre1"/>
        <w:rPr>
          <w:lang w:val="fr-FR"/>
        </w:rPr>
      </w:pPr>
      <w:r>
        <w:rPr>
          <w:lang w:val="fr-FR"/>
        </w:rPr>
        <w:t>Partie</w:t>
      </w:r>
      <w:r w:rsidR="00000000" w:rsidRPr="00C7176F">
        <w:rPr>
          <w:lang w:val="fr-FR"/>
        </w:rPr>
        <w:t xml:space="preserve"> 1 : Informations Générales</w:t>
      </w:r>
    </w:p>
    <w:p w14:paraId="0BE121B5" w14:textId="77777777" w:rsidR="00B46C98" w:rsidRPr="00B46C98" w:rsidRDefault="00B46C98" w:rsidP="00B46C98">
      <w:pPr>
        <w:rPr>
          <w:lang w:val="fr-FR"/>
        </w:rPr>
      </w:pPr>
    </w:p>
    <w:p w14:paraId="5DA0C991" w14:textId="77777777" w:rsidR="00C0093D" w:rsidRPr="00C7176F" w:rsidRDefault="00000000">
      <w:pPr>
        <w:rPr>
          <w:lang w:val="fr-FR"/>
        </w:rPr>
      </w:pPr>
      <w:r w:rsidRPr="00C7176F">
        <w:rPr>
          <w:b/>
          <w:lang w:val="fr-FR"/>
        </w:rPr>
        <w:t>1.1. URL du Site Web</w:t>
      </w:r>
    </w:p>
    <w:p w14:paraId="7C619A8F" w14:textId="298C2F64" w:rsidR="00C0093D" w:rsidRPr="00C7176F" w:rsidRDefault="00000000">
      <w:pPr>
        <w:pStyle w:val="Listepuces"/>
        <w:rPr>
          <w:lang w:val="fr-FR"/>
        </w:rPr>
      </w:pPr>
      <w:r w:rsidRPr="00C7176F">
        <w:rPr>
          <w:b/>
          <w:lang w:val="fr-FR"/>
        </w:rPr>
        <w:t>URL du site en ligne :</w:t>
      </w:r>
      <w:r w:rsidRPr="00C7176F">
        <w:rPr>
          <w:lang w:val="fr-FR"/>
        </w:rPr>
        <w:t xml:space="preserve"> </w:t>
      </w:r>
      <w:hyperlink r:id="rId8" w:history="1">
        <w:r w:rsidR="00B46C98" w:rsidRPr="007C0E25">
          <w:rPr>
            <w:rStyle w:val="Lienhypertexte"/>
            <w:lang w:val="fr-FR"/>
          </w:rPr>
          <w:t>https://www.taekwondo-pise.worldlite.fr/</w:t>
        </w:r>
      </w:hyperlink>
      <w:r w:rsidR="00B46C98">
        <w:rPr>
          <w:lang w:val="fr-FR"/>
        </w:rPr>
        <w:t xml:space="preserve"> </w:t>
      </w:r>
    </w:p>
    <w:p w14:paraId="5F8FCCB1" w14:textId="77777777" w:rsidR="00B46C98" w:rsidRDefault="00B46C98" w:rsidP="00B46C98">
      <w:pPr>
        <w:rPr>
          <w:b/>
          <w:lang w:val="fr-FR"/>
        </w:rPr>
      </w:pPr>
    </w:p>
    <w:p w14:paraId="28AAF958" w14:textId="511AE0EA" w:rsidR="00B46C98" w:rsidRPr="00B46C98" w:rsidRDefault="00000000" w:rsidP="00B46C98">
      <w:pPr>
        <w:rPr>
          <w:lang w:val="fr-FR"/>
        </w:rPr>
      </w:pPr>
      <w:r w:rsidRPr="00C7176F">
        <w:rPr>
          <w:b/>
          <w:lang w:val="fr-FR"/>
        </w:rPr>
        <w:t>1.2. Accès aux Comptes</w:t>
      </w:r>
    </w:p>
    <w:p w14:paraId="322253FC" w14:textId="56201AA4" w:rsidR="00C0093D" w:rsidRPr="00C7176F" w:rsidRDefault="00000000" w:rsidP="00B46C98">
      <w:pPr>
        <w:pStyle w:val="Listepuces"/>
        <w:numPr>
          <w:ilvl w:val="0"/>
          <w:numId w:val="0"/>
        </w:numPr>
        <w:rPr>
          <w:lang w:val="fr-FR"/>
        </w:rPr>
      </w:pPr>
      <w:r w:rsidRPr="00C7176F">
        <w:rPr>
          <w:b/>
          <w:lang w:val="fr-FR"/>
        </w:rPr>
        <w:t>Compte Utilisateur (Membre) :</w:t>
      </w:r>
    </w:p>
    <w:p w14:paraId="69FCBE04" w14:textId="3F58C4BC" w:rsidR="00C0093D" w:rsidRPr="00C7176F" w:rsidRDefault="00000000">
      <w:pPr>
        <w:pStyle w:val="Listepuces"/>
        <w:rPr>
          <w:lang w:val="fr-FR"/>
        </w:rPr>
      </w:pPr>
      <w:r w:rsidRPr="00A21A3F">
        <w:rPr>
          <w:bCs/>
          <w:u w:val="single"/>
          <w:lang w:val="fr-FR"/>
        </w:rPr>
        <w:t>Login :</w:t>
      </w:r>
      <w:r w:rsidRPr="00C7176F">
        <w:rPr>
          <w:lang w:val="fr-FR"/>
        </w:rPr>
        <w:t xml:space="preserve"> </w:t>
      </w:r>
      <w:r w:rsidR="00B46C98" w:rsidRPr="00B46C98">
        <w:t>admin@admin.fr</w:t>
      </w:r>
    </w:p>
    <w:p w14:paraId="201286A2" w14:textId="209DB242" w:rsidR="00C0093D" w:rsidRPr="00C7176F" w:rsidRDefault="00000000">
      <w:pPr>
        <w:pStyle w:val="Listepuces"/>
        <w:rPr>
          <w:lang w:val="fr-FR"/>
        </w:rPr>
      </w:pPr>
      <w:r w:rsidRPr="00A21A3F">
        <w:rPr>
          <w:bCs/>
          <w:u w:val="single"/>
          <w:lang w:val="fr-FR"/>
        </w:rPr>
        <w:t>Mot de passe :</w:t>
      </w:r>
      <w:r w:rsidRPr="00C7176F">
        <w:rPr>
          <w:lang w:val="fr-FR"/>
        </w:rPr>
        <w:t xml:space="preserve"> </w:t>
      </w:r>
      <w:r w:rsidR="00B46C98">
        <w:rPr>
          <w:lang w:val="fr-FR"/>
        </w:rPr>
        <w:t>MOTdepasse123 !</w:t>
      </w:r>
    </w:p>
    <w:p w14:paraId="3DF0150E" w14:textId="77777777" w:rsidR="00B46C98" w:rsidRDefault="00B46C98" w:rsidP="00B46C98">
      <w:pPr>
        <w:pStyle w:val="Listepuces"/>
        <w:numPr>
          <w:ilvl w:val="0"/>
          <w:numId w:val="0"/>
        </w:numPr>
        <w:rPr>
          <w:b/>
          <w:lang w:val="fr-FR"/>
        </w:rPr>
      </w:pPr>
    </w:p>
    <w:p w14:paraId="01C3ACE7" w14:textId="422C70CC" w:rsidR="00C0093D" w:rsidRPr="00C7176F" w:rsidRDefault="00000000" w:rsidP="00B46C98">
      <w:pPr>
        <w:pStyle w:val="Listepuces"/>
        <w:numPr>
          <w:ilvl w:val="0"/>
          <w:numId w:val="0"/>
        </w:numPr>
        <w:rPr>
          <w:lang w:val="fr-FR"/>
        </w:rPr>
      </w:pPr>
      <w:r w:rsidRPr="00C7176F">
        <w:rPr>
          <w:b/>
          <w:lang w:val="fr-FR"/>
        </w:rPr>
        <w:t>Compte Administrateur :</w:t>
      </w:r>
    </w:p>
    <w:p w14:paraId="4ACCC84C" w14:textId="1B5F3E2A" w:rsidR="00C0093D" w:rsidRPr="00C7176F" w:rsidRDefault="00000000">
      <w:pPr>
        <w:pStyle w:val="Listepuces"/>
        <w:rPr>
          <w:lang w:val="fr-FR"/>
        </w:rPr>
      </w:pPr>
      <w:r w:rsidRPr="00A21A3F">
        <w:rPr>
          <w:bCs/>
          <w:u w:val="single"/>
          <w:lang w:val="fr-FR"/>
        </w:rPr>
        <w:t>Login :</w:t>
      </w:r>
      <w:r w:rsidRPr="00C7176F">
        <w:rPr>
          <w:lang w:val="fr-FR"/>
        </w:rPr>
        <w:t xml:space="preserve"> </w:t>
      </w:r>
      <w:r w:rsidR="00B46C98" w:rsidRPr="00B46C98">
        <w:t>membre@membre.com</w:t>
      </w:r>
    </w:p>
    <w:p w14:paraId="51CB2B6A" w14:textId="5CFE3718" w:rsidR="00B46C98" w:rsidRDefault="00000000" w:rsidP="00B46C98">
      <w:pPr>
        <w:pStyle w:val="Listepuces"/>
        <w:rPr>
          <w:lang w:val="fr-FR"/>
        </w:rPr>
      </w:pPr>
      <w:r w:rsidRPr="00A21A3F">
        <w:rPr>
          <w:bCs/>
          <w:u w:val="single"/>
          <w:lang w:val="fr-FR"/>
        </w:rPr>
        <w:t>Mot de passe :</w:t>
      </w:r>
      <w:r w:rsidRPr="00C7176F">
        <w:rPr>
          <w:lang w:val="fr-FR"/>
        </w:rPr>
        <w:t xml:space="preserve"> </w:t>
      </w:r>
      <w:r w:rsidR="00B46C98">
        <w:rPr>
          <w:lang w:val="fr-FR"/>
        </w:rPr>
        <w:t>MOTdepasse123 !</w:t>
      </w:r>
    </w:p>
    <w:p w14:paraId="4703B175" w14:textId="77777777" w:rsidR="00092EAC" w:rsidRDefault="00092EAC" w:rsidP="00092EAC">
      <w:pPr>
        <w:rPr>
          <w:lang w:val="fr-FR"/>
        </w:rPr>
      </w:pPr>
    </w:p>
    <w:p w14:paraId="00C445D8" w14:textId="77777777" w:rsidR="00092EAC" w:rsidRDefault="00092EAC" w:rsidP="00092EAC">
      <w:pPr>
        <w:rPr>
          <w:lang w:val="fr-FR"/>
        </w:rPr>
      </w:pPr>
    </w:p>
    <w:p w14:paraId="3A665008" w14:textId="77777777" w:rsidR="00092EAC" w:rsidRDefault="00092EAC" w:rsidP="00092EAC">
      <w:pPr>
        <w:rPr>
          <w:lang w:val="fr-FR"/>
        </w:rPr>
      </w:pPr>
    </w:p>
    <w:p w14:paraId="32B85E04" w14:textId="77777777" w:rsidR="00092EAC" w:rsidRDefault="00092EAC" w:rsidP="00092EAC">
      <w:pPr>
        <w:rPr>
          <w:lang w:val="fr-FR"/>
        </w:rPr>
      </w:pPr>
    </w:p>
    <w:p w14:paraId="54B43154" w14:textId="77777777" w:rsidR="00092EAC" w:rsidRDefault="00092EAC" w:rsidP="00092EAC">
      <w:pPr>
        <w:rPr>
          <w:lang w:val="fr-FR"/>
        </w:rPr>
      </w:pPr>
    </w:p>
    <w:p w14:paraId="30EC589D" w14:textId="65FB90C0" w:rsidR="00C0093D" w:rsidRPr="00B46C98" w:rsidRDefault="00000000" w:rsidP="00092EAC">
      <w:pPr>
        <w:pStyle w:val="Listepuces"/>
        <w:numPr>
          <w:ilvl w:val="0"/>
          <w:numId w:val="0"/>
        </w:numPr>
        <w:ind w:left="360" w:hanging="360"/>
        <w:rPr>
          <w:lang w:val="fr-FR"/>
        </w:rPr>
      </w:pPr>
      <w:r w:rsidRPr="00B46C98">
        <w:rPr>
          <w:lang w:val="fr-FR"/>
        </w:rPr>
        <w:br w:type="page"/>
      </w:r>
    </w:p>
    <w:p w14:paraId="56B3F25A" w14:textId="1A814361" w:rsidR="00186D44" w:rsidRPr="00186D44" w:rsidRDefault="00186D44" w:rsidP="00B972C9">
      <w:pPr>
        <w:pStyle w:val="Titre1"/>
        <w:rPr>
          <w:lang w:val="fr-FR"/>
        </w:rPr>
      </w:pPr>
      <w:r>
        <w:rPr>
          <w:lang w:val="fr-FR"/>
        </w:rPr>
        <w:lastRenderedPageBreak/>
        <w:t>Partie</w:t>
      </w:r>
      <w:r w:rsidR="00000000" w:rsidRPr="00C7176F">
        <w:rPr>
          <w:lang w:val="fr-FR"/>
        </w:rPr>
        <w:t xml:space="preserve"> 2 : Description Générale du Projet</w:t>
      </w:r>
    </w:p>
    <w:p w14:paraId="539322B4" w14:textId="4751E2E0" w:rsidR="00C0093D" w:rsidRPr="00C7176F" w:rsidRDefault="00000000">
      <w:pPr>
        <w:rPr>
          <w:lang w:val="fr-FR"/>
        </w:rPr>
      </w:pPr>
      <w:r w:rsidRPr="00C7176F">
        <w:rPr>
          <w:b/>
          <w:lang w:val="fr-FR"/>
        </w:rPr>
        <w:t>2.</w:t>
      </w:r>
      <w:r w:rsidR="0010648E">
        <w:rPr>
          <w:b/>
          <w:lang w:val="fr-FR"/>
        </w:rPr>
        <w:t>1</w:t>
      </w:r>
      <w:r w:rsidRPr="00C7176F">
        <w:rPr>
          <w:b/>
          <w:lang w:val="fr-FR"/>
        </w:rPr>
        <w:t>. Objet du Site</w:t>
      </w:r>
    </w:p>
    <w:p w14:paraId="4EA732EC" w14:textId="0E1C2881" w:rsidR="00C0093D" w:rsidRPr="00C7176F" w:rsidRDefault="00000000" w:rsidP="00A21A3F">
      <w:pPr>
        <w:jc w:val="both"/>
        <w:rPr>
          <w:lang w:val="fr-FR"/>
        </w:rPr>
      </w:pPr>
      <w:r w:rsidRPr="00C7176F">
        <w:rPr>
          <w:lang w:val="fr-FR"/>
        </w:rPr>
        <w:t>Le site web "Taekwondo Club St Priest" est une plateforme dynamique conçue pour servir à la fois de vitrine numérique pour le club et d'outil de gestion interne. Son objectif principal est de renforcer la communication avec les membres actuels et potentiels, de promouvoir les activités du club et de faciliter l'administration quotidienne par les responsables. Il vise à offrir une expérience utilisateur intuitive et un environnement d'administration robuste pour la gestion des contenus et des utilisateurs.</w:t>
      </w:r>
    </w:p>
    <w:p w14:paraId="7F597846" w14:textId="6E015748" w:rsidR="00C0093D" w:rsidRPr="00C7176F" w:rsidRDefault="00000000">
      <w:pPr>
        <w:rPr>
          <w:lang w:val="fr-FR"/>
        </w:rPr>
      </w:pPr>
      <w:r w:rsidRPr="00C7176F">
        <w:rPr>
          <w:b/>
          <w:lang w:val="fr-FR"/>
        </w:rPr>
        <w:t>2.</w:t>
      </w:r>
      <w:r w:rsidR="0010648E">
        <w:rPr>
          <w:b/>
          <w:lang w:val="fr-FR"/>
        </w:rPr>
        <w:t>2</w:t>
      </w:r>
      <w:r w:rsidRPr="00C7176F">
        <w:rPr>
          <w:b/>
          <w:lang w:val="fr-FR"/>
        </w:rPr>
        <w:t>. Fonctionnement Général</w:t>
      </w:r>
    </w:p>
    <w:p w14:paraId="26680EE4" w14:textId="77777777" w:rsidR="00C0093D" w:rsidRPr="00C7176F" w:rsidRDefault="00000000" w:rsidP="00615825">
      <w:pPr>
        <w:jc w:val="both"/>
        <w:rPr>
          <w:lang w:val="fr-FR"/>
        </w:rPr>
      </w:pPr>
      <w:r w:rsidRPr="00C7176F">
        <w:rPr>
          <w:lang w:val="fr-FR"/>
        </w:rPr>
        <w:t>Le site se compose de deux grandes parties distinctes, le "Front-Office" pour les visiteurs et membres, et le "Back-Office" pour les administrateurs du club.</w:t>
      </w:r>
    </w:p>
    <w:p w14:paraId="0110053E" w14:textId="77777777" w:rsidR="00C0093D" w:rsidRPr="0010648E" w:rsidRDefault="00000000" w:rsidP="00615825">
      <w:pPr>
        <w:pStyle w:val="Listepuces"/>
        <w:numPr>
          <w:ilvl w:val="0"/>
          <w:numId w:val="0"/>
        </w:numPr>
        <w:ind w:left="360" w:hanging="360"/>
        <w:jc w:val="both"/>
        <w:rPr>
          <w:bCs/>
          <w:u w:val="single"/>
          <w:lang w:val="fr-FR"/>
        </w:rPr>
      </w:pPr>
      <w:r w:rsidRPr="0010648E">
        <w:rPr>
          <w:bCs/>
          <w:u w:val="single"/>
          <w:lang w:val="fr-FR"/>
        </w:rPr>
        <w:t>Côté "Front-Office" (Utilisateurs et Visiteurs) :</w:t>
      </w:r>
    </w:p>
    <w:p w14:paraId="5EA5C8C7" w14:textId="196BE271" w:rsidR="00C0093D" w:rsidRPr="00C7176F" w:rsidRDefault="00000000" w:rsidP="00615825">
      <w:pPr>
        <w:pStyle w:val="Listepuces"/>
        <w:jc w:val="both"/>
        <w:rPr>
          <w:lang w:val="fr-FR"/>
        </w:rPr>
      </w:pPr>
      <w:r w:rsidRPr="00C7176F">
        <w:rPr>
          <w:b/>
          <w:lang w:val="fr-FR"/>
        </w:rPr>
        <w:t>Navigation Publique :</w:t>
      </w:r>
      <w:r w:rsidRPr="00C7176F">
        <w:rPr>
          <w:lang w:val="fr-FR"/>
        </w:rPr>
        <w:t xml:space="preserve"> Les visiteurs peuvent consulter les informations générales du club, y compris la présentation du club, les actualités, l</w:t>
      </w:r>
      <w:r w:rsidR="0010648E">
        <w:rPr>
          <w:lang w:val="fr-FR"/>
        </w:rPr>
        <w:t xml:space="preserve">es </w:t>
      </w:r>
      <w:r w:rsidRPr="00C7176F">
        <w:rPr>
          <w:lang w:val="fr-FR"/>
        </w:rPr>
        <w:t>entraîneurs, et les informations de contact.</w:t>
      </w:r>
    </w:p>
    <w:p w14:paraId="19146F69" w14:textId="77777777" w:rsidR="00C0093D" w:rsidRPr="00C7176F" w:rsidRDefault="00000000" w:rsidP="00615825">
      <w:pPr>
        <w:pStyle w:val="Listepuces"/>
        <w:jc w:val="both"/>
        <w:rPr>
          <w:lang w:val="fr-FR"/>
        </w:rPr>
      </w:pPr>
      <w:r w:rsidRPr="00C7176F">
        <w:rPr>
          <w:b/>
          <w:lang w:val="fr-FR"/>
        </w:rPr>
        <w:t>Espace Membre :</w:t>
      </w:r>
      <w:r w:rsidRPr="00C7176F">
        <w:rPr>
          <w:lang w:val="fr-FR"/>
        </w:rPr>
        <w:t xml:space="preserve"> Les utilisateurs peuvent créer un compte et s'authentifier pour accéder à leur espace personnel. Dans cet espace, ils peuvent consulter et modifier leurs informations de profil (nom, prénom, email, mot de passe).</w:t>
      </w:r>
    </w:p>
    <w:p w14:paraId="1273BAD6" w14:textId="03BE98C4" w:rsidR="0010648E" w:rsidRDefault="00000000" w:rsidP="00615825">
      <w:pPr>
        <w:pStyle w:val="Listepuces"/>
        <w:jc w:val="both"/>
        <w:rPr>
          <w:lang w:val="fr-FR"/>
        </w:rPr>
      </w:pPr>
      <w:r w:rsidRPr="00C7176F">
        <w:rPr>
          <w:b/>
          <w:lang w:val="fr-FR"/>
        </w:rPr>
        <w:t>Interactions :</w:t>
      </w:r>
      <w:r w:rsidRPr="00C7176F">
        <w:rPr>
          <w:lang w:val="fr-FR"/>
        </w:rPr>
        <w:t xml:space="preserve"> Le site propose des fonctionnalités de filtrage et de tri pour les actualités, et un formulaire de contact pour envoyer des messages au club.</w:t>
      </w:r>
    </w:p>
    <w:p w14:paraId="3EC9FA57" w14:textId="77777777" w:rsidR="0010648E" w:rsidRPr="0010648E" w:rsidRDefault="0010648E" w:rsidP="00615825">
      <w:pPr>
        <w:pStyle w:val="Listepuces"/>
        <w:numPr>
          <w:ilvl w:val="0"/>
          <w:numId w:val="0"/>
        </w:numPr>
        <w:ind w:left="360"/>
        <w:jc w:val="both"/>
        <w:rPr>
          <w:lang w:val="fr-FR"/>
        </w:rPr>
      </w:pPr>
    </w:p>
    <w:p w14:paraId="461C11FC" w14:textId="77777777" w:rsidR="00C0093D" w:rsidRPr="0010648E" w:rsidRDefault="00000000" w:rsidP="00615825">
      <w:pPr>
        <w:pStyle w:val="Listepuces"/>
        <w:numPr>
          <w:ilvl w:val="0"/>
          <w:numId w:val="0"/>
        </w:numPr>
        <w:jc w:val="both"/>
        <w:rPr>
          <w:bCs/>
          <w:u w:val="single"/>
          <w:lang w:val="fr-FR"/>
        </w:rPr>
      </w:pPr>
      <w:r w:rsidRPr="0010648E">
        <w:rPr>
          <w:bCs/>
          <w:u w:val="single"/>
          <w:lang w:val="fr-FR"/>
        </w:rPr>
        <w:t>Côté "Back-Office" (Administrateurs) :</w:t>
      </w:r>
    </w:p>
    <w:p w14:paraId="3DEAC358" w14:textId="0772C2F4" w:rsidR="00C0093D" w:rsidRDefault="00000000" w:rsidP="00615825">
      <w:pPr>
        <w:pStyle w:val="Listepuces"/>
        <w:numPr>
          <w:ilvl w:val="0"/>
          <w:numId w:val="0"/>
        </w:numPr>
        <w:jc w:val="both"/>
        <w:rPr>
          <w:lang w:val="fr-FR"/>
        </w:rPr>
      </w:pPr>
      <w:r w:rsidRPr="00C7176F">
        <w:rPr>
          <w:lang w:val="fr-FR"/>
        </w:rPr>
        <w:t xml:space="preserve">Les utilisateurs avec le rôle </w:t>
      </w:r>
      <w:r w:rsidRPr="0010648E">
        <w:rPr>
          <w:rStyle w:val="Accentuationintense"/>
          <w:lang w:val="fr-FR"/>
        </w:rPr>
        <w:t>'admin'</w:t>
      </w:r>
      <w:r w:rsidRPr="00C7176F">
        <w:rPr>
          <w:lang w:val="fr-FR"/>
        </w:rPr>
        <w:t xml:space="preserve"> ont accès à des modules de gestion avancés via leur espac</w:t>
      </w:r>
      <w:r w:rsidR="0010648E">
        <w:rPr>
          <w:lang w:val="fr-FR"/>
        </w:rPr>
        <w:t xml:space="preserve">e </w:t>
      </w:r>
      <w:r w:rsidRPr="00C7176F">
        <w:rPr>
          <w:lang w:val="fr-FR"/>
        </w:rPr>
        <w:t>profil. Ils peuvent y gérer :</w:t>
      </w:r>
    </w:p>
    <w:p w14:paraId="1ADC6829" w14:textId="77777777" w:rsidR="0010648E" w:rsidRPr="00C7176F" w:rsidRDefault="0010648E" w:rsidP="00615825">
      <w:pPr>
        <w:pStyle w:val="Listepuces"/>
        <w:numPr>
          <w:ilvl w:val="0"/>
          <w:numId w:val="0"/>
        </w:numPr>
        <w:jc w:val="both"/>
        <w:rPr>
          <w:lang w:val="fr-FR"/>
        </w:rPr>
      </w:pPr>
    </w:p>
    <w:p w14:paraId="7254D5CA" w14:textId="77777777" w:rsidR="00C0093D" w:rsidRPr="00C7176F" w:rsidRDefault="00000000" w:rsidP="00615825">
      <w:pPr>
        <w:pStyle w:val="Listepuces"/>
        <w:jc w:val="both"/>
        <w:rPr>
          <w:lang w:val="fr-FR"/>
        </w:rPr>
      </w:pPr>
      <w:r w:rsidRPr="00C7176F">
        <w:rPr>
          <w:b/>
          <w:lang w:val="fr-FR"/>
        </w:rPr>
        <w:t>Utilisateurs :</w:t>
      </w:r>
      <w:r w:rsidRPr="00C7176F">
        <w:rPr>
          <w:lang w:val="fr-FR"/>
        </w:rPr>
        <w:t xml:space="preserve"> Création, modification des informations (y compris le rôle d'administrateur/membre), et suppression de comptes utilisateurs.</w:t>
      </w:r>
    </w:p>
    <w:p w14:paraId="3B9AA9E2" w14:textId="77777777" w:rsidR="00C0093D" w:rsidRPr="00C7176F" w:rsidRDefault="00000000" w:rsidP="00615825">
      <w:pPr>
        <w:pStyle w:val="Listepuces"/>
        <w:jc w:val="both"/>
        <w:rPr>
          <w:lang w:val="fr-FR"/>
        </w:rPr>
      </w:pPr>
      <w:r w:rsidRPr="00C7176F">
        <w:rPr>
          <w:b/>
          <w:lang w:val="fr-FR"/>
        </w:rPr>
        <w:t>Actualités :</w:t>
      </w:r>
      <w:r w:rsidRPr="00C7176F">
        <w:rPr>
          <w:lang w:val="fr-FR"/>
        </w:rPr>
        <w:t xml:space="preserve"> Ajout, modification et suppression des articles d'actualité, y compris leur contenu, auteur et tags.</w:t>
      </w:r>
    </w:p>
    <w:p w14:paraId="3774148D" w14:textId="77777777" w:rsidR="00C0093D" w:rsidRPr="00C7176F" w:rsidRDefault="00000000" w:rsidP="00615825">
      <w:pPr>
        <w:pStyle w:val="Listepuces"/>
        <w:jc w:val="both"/>
        <w:rPr>
          <w:lang w:val="fr-FR"/>
        </w:rPr>
      </w:pPr>
      <w:r w:rsidRPr="00C7176F">
        <w:rPr>
          <w:b/>
          <w:lang w:val="fr-FR"/>
        </w:rPr>
        <w:t>Cours :</w:t>
      </w:r>
      <w:r w:rsidRPr="00C7176F">
        <w:rPr>
          <w:lang w:val="fr-FR"/>
        </w:rPr>
        <w:t xml:space="preserve"> Gestion des offres de cours du club (nom, niveau, prix, description, entraîneur associé).</w:t>
      </w:r>
    </w:p>
    <w:p w14:paraId="7B4529B4" w14:textId="6DE37380" w:rsidR="00C0093D" w:rsidRPr="00C7176F" w:rsidRDefault="00000000" w:rsidP="00615825">
      <w:pPr>
        <w:pStyle w:val="Listepuces"/>
        <w:jc w:val="both"/>
        <w:rPr>
          <w:lang w:val="fr-FR"/>
        </w:rPr>
      </w:pPr>
      <w:r w:rsidRPr="00C7176F">
        <w:rPr>
          <w:b/>
          <w:lang w:val="fr-FR"/>
        </w:rPr>
        <w:t>Entraîneurs :</w:t>
      </w:r>
      <w:r w:rsidRPr="00C7176F">
        <w:rPr>
          <w:lang w:val="fr-FR"/>
        </w:rPr>
        <w:t xml:space="preserve"> Ajout, modification et suppression des profils des entraîneurs (prénom, nom, biographie, photo).</w:t>
      </w:r>
    </w:p>
    <w:p w14:paraId="275DDF58" w14:textId="77777777" w:rsidR="00C0093D" w:rsidRPr="00C7176F" w:rsidRDefault="00000000" w:rsidP="00615825">
      <w:pPr>
        <w:pStyle w:val="Listepuces"/>
        <w:jc w:val="both"/>
        <w:rPr>
          <w:lang w:val="fr-FR"/>
        </w:rPr>
      </w:pPr>
      <w:r w:rsidRPr="00C7176F">
        <w:rPr>
          <w:b/>
          <w:lang w:val="fr-FR"/>
        </w:rPr>
        <w:t>Messages :</w:t>
      </w:r>
      <w:r w:rsidRPr="00C7176F">
        <w:rPr>
          <w:lang w:val="fr-FR"/>
        </w:rPr>
        <w:t xml:space="preserve"> Consultation des messages envoyés via le formulaire de contact, marquage comme lu et suppression.</w:t>
      </w:r>
    </w:p>
    <w:p w14:paraId="0965BCC6" w14:textId="57053470" w:rsidR="00465225" w:rsidRPr="00465225" w:rsidRDefault="006A3E7B" w:rsidP="006A3E7B">
      <w:pPr>
        <w:pStyle w:val="Titre1"/>
        <w:rPr>
          <w:lang w:val="fr-FR"/>
        </w:rPr>
      </w:pPr>
      <w:r>
        <w:rPr>
          <w:lang w:val="fr-FR"/>
        </w:rPr>
        <w:lastRenderedPageBreak/>
        <w:t>PARTIE</w:t>
      </w:r>
      <w:r w:rsidR="00000000" w:rsidRPr="00C7176F">
        <w:rPr>
          <w:lang w:val="fr-FR"/>
        </w:rPr>
        <w:t xml:space="preserve"> 3 : Architecture Technique et Organisation des Fichiers</w:t>
      </w:r>
    </w:p>
    <w:p w14:paraId="1772E07D" w14:textId="77777777" w:rsidR="00C0093D" w:rsidRPr="00C7176F" w:rsidRDefault="00000000">
      <w:pPr>
        <w:rPr>
          <w:lang w:val="fr-FR"/>
        </w:rPr>
      </w:pPr>
      <w:r w:rsidRPr="00C7176F">
        <w:rPr>
          <w:b/>
          <w:lang w:val="fr-FR"/>
        </w:rPr>
        <w:t>3.1. Architecture Générale</w:t>
      </w:r>
    </w:p>
    <w:p w14:paraId="2D1AEAB0" w14:textId="22EC392B" w:rsidR="00C0093D" w:rsidRPr="00C7176F" w:rsidRDefault="00000000" w:rsidP="00615825">
      <w:pPr>
        <w:jc w:val="both"/>
        <w:rPr>
          <w:lang w:val="fr-FR"/>
        </w:rPr>
      </w:pPr>
      <w:r w:rsidRPr="00C7176F">
        <w:rPr>
          <w:lang w:val="fr-FR"/>
        </w:rPr>
        <w:t>Le projet suit une architecture simple, proche d'un modèle "Front Controller" ou "</w:t>
      </w:r>
      <w:r w:rsidR="00783776">
        <w:rPr>
          <w:lang w:val="fr-FR"/>
        </w:rPr>
        <w:t>Model View Controller</w:t>
      </w:r>
      <w:r w:rsidRPr="00C7176F">
        <w:rPr>
          <w:lang w:val="fr-FR"/>
        </w:rPr>
        <w:t>", où la logique est centralisée et les responsabilités sont séparées entre les fichiers PHP pour l'affichage, la logique métier, et la configuration.</w:t>
      </w:r>
    </w:p>
    <w:p w14:paraId="7CAA1C27" w14:textId="77777777" w:rsidR="00C0093D" w:rsidRPr="00C7176F" w:rsidRDefault="00000000">
      <w:pPr>
        <w:rPr>
          <w:lang w:val="fr-FR"/>
        </w:rPr>
      </w:pPr>
      <w:r w:rsidRPr="00C7176F">
        <w:rPr>
          <w:b/>
          <w:lang w:val="fr-FR"/>
        </w:rPr>
        <w:t>3.2. Structure des Répertoires</w:t>
      </w:r>
    </w:p>
    <w:p w14:paraId="2507098B" w14:textId="77777777" w:rsidR="00C0093D" w:rsidRPr="00C7176F" w:rsidRDefault="00000000" w:rsidP="00615825">
      <w:pPr>
        <w:pStyle w:val="Listepuces"/>
        <w:jc w:val="both"/>
        <w:rPr>
          <w:lang w:val="fr-FR"/>
        </w:rPr>
      </w:pPr>
      <w:r w:rsidRPr="00C7176F">
        <w:rPr>
          <w:b/>
          <w:lang w:val="fr-FR"/>
        </w:rPr>
        <w:t>`/` (Racine du Projet) :</w:t>
      </w:r>
      <w:r w:rsidRPr="00C7176F">
        <w:rPr>
          <w:lang w:val="fr-FR"/>
        </w:rPr>
        <w:t xml:space="preserve"> Contient les principaux fichiers PHP d'entrée pour les différentes pages du site (`</w:t>
      </w:r>
      <w:r w:rsidRPr="00465225">
        <w:rPr>
          <w:rStyle w:val="Accentuationintense"/>
          <w:lang w:val="fr-FR"/>
        </w:rPr>
        <w:t>index.php</w:t>
      </w:r>
      <w:r w:rsidRPr="00C7176F">
        <w:rPr>
          <w:lang w:val="fr-FR"/>
        </w:rPr>
        <w:t>`, `</w:t>
      </w:r>
      <w:r w:rsidRPr="00465225">
        <w:rPr>
          <w:rStyle w:val="Accentuationintense"/>
          <w:lang w:val="fr-FR"/>
        </w:rPr>
        <w:t>about.php</w:t>
      </w:r>
      <w:r w:rsidRPr="00C7176F">
        <w:rPr>
          <w:lang w:val="fr-FR"/>
        </w:rPr>
        <w:t>`, `</w:t>
      </w:r>
      <w:r w:rsidRPr="00465225">
        <w:rPr>
          <w:rStyle w:val="Accentuationintense"/>
          <w:lang w:val="fr-FR"/>
        </w:rPr>
        <w:t>contact.php</w:t>
      </w:r>
      <w:r w:rsidRPr="00C7176F">
        <w:rPr>
          <w:lang w:val="fr-FR"/>
        </w:rPr>
        <w:t>`, `</w:t>
      </w:r>
      <w:r w:rsidRPr="00465225">
        <w:rPr>
          <w:rStyle w:val="Accentuationintense"/>
          <w:lang w:val="fr-FR"/>
        </w:rPr>
        <w:t>news.php</w:t>
      </w:r>
      <w:r w:rsidRPr="00C7176F">
        <w:rPr>
          <w:lang w:val="fr-FR"/>
        </w:rPr>
        <w:t>`, `</w:t>
      </w:r>
      <w:r w:rsidRPr="00465225">
        <w:rPr>
          <w:rStyle w:val="Accentuationintense"/>
          <w:lang w:val="fr-FR"/>
        </w:rPr>
        <w:t>news_detail.php</w:t>
      </w:r>
      <w:r w:rsidRPr="00C7176F">
        <w:rPr>
          <w:lang w:val="fr-FR"/>
        </w:rPr>
        <w:t>`, `</w:t>
      </w:r>
      <w:r w:rsidRPr="00465225">
        <w:rPr>
          <w:rStyle w:val="Accentuationintense"/>
          <w:lang w:val="fr-FR"/>
        </w:rPr>
        <w:t>login.php</w:t>
      </w:r>
      <w:r w:rsidRPr="00C7176F">
        <w:rPr>
          <w:lang w:val="fr-FR"/>
        </w:rPr>
        <w:t>`, `</w:t>
      </w:r>
      <w:r w:rsidRPr="00465225">
        <w:rPr>
          <w:rStyle w:val="Accentuationintense"/>
          <w:lang w:val="fr-FR"/>
        </w:rPr>
        <w:t>logout.php</w:t>
      </w:r>
      <w:r w:rsidRPr="00C7176F">
        <w:rPr>
          <w:lang w:val="fr-FR"/>
        </w:rPr>
        <w:t>`, `</w:t>
      </w:r>
      <w:r w:rsidRPr="00465225">
        <w:rPr>
          <w:rStyle w:val="Accentuationintense"/>
          <w:lang w:val="fr-FR"/>
        </w:rPr>
        <w:t>profile.php</w:t>
      </w:r>
      <w:r w:rsidRPr="00C7176F">
        <w:rPr>
          <w:lang w:val="fr-FR"/>
        </w:rPr>
        <w:t>`, `</w:t>
      </w:r>
      <w:r w:rsidRPr="00465225">
        <w:rPr>
          <w:rStyle w:val="Accentuationintense"/>
          <w:lang w:val="fr-FR"/>
        </w:rPr>
        <w:t>register.php</w:t>
      </w:r>
      <w:r w:rsidRPr="00C7176F">
        <w:rPr>
          <w:lang w:val="fr-FR"/>
        </w:rPr>
        <w:t>`, `</w:t>
      </w:r>
      <w:r w:rsidRPr="00465225">
        <w:rPr>
          <w:rStyle w:val="Accentuationintense"/>
          <w:lang w:val="fr-FR"/>
        </w:rPr>
        <w:t>team.php</w:t>
      </w:r>
      <w:r w:rsidRPr="00C7176F">
        <w:rPr>
          <w:lang w:val="fr-FR"/>
        </w:rPr>
        <w:t>`, `</w:t>
      </w:r>
      <w:r w:rsidRPr="00465225">
        <w:rPr>
          <w:rStyle w:val="Accentuationintense"/>
          <w:lang w:val="fr-FR"/>
        </w:rPr>
        <w:t>erreur.php</w:t>
      </w:r>
      <w:r w:rsidRPr="00C7176F">
        <w:rPr>
          <w:lang w:val="fr-FR"/>
        </w:rPr>
        <w:t>`).</w:t>
      </w:r>
    </w:p>
    <w:p w14:paraId="1A05D943" w14:textId="77777777" w:rsidR="00C0093D" w:rsidRPr="00C7176F" w:rsidRDefault="00000000" w:rsidP="00615825">
      <w:pPr>
        <w:pStyle w:val="Listepuces"/>
        <w:jc w:val="both"/>
        <w:rPr>
          <w:lang w:val="fr-FR"/>
        </w:rPr>
      </w:pPr>
      <w:r w:rsidRPr="00C7176F">
        <w:rPr>
          <w:b/>
          <w:lang w:val="fr-FR"/>
        </w:rPr>
        <w:t>`/css/` :</w:t>
      </w:r>
      <w:r w:rsidRPr="00C7176F">
        <w:rPr>
          <w:lang w:val="fr-FR"/>
        </w:rPr>
        <w:t xml:space="preserve"> Contient la feuille de style principale (`</w:t>
      </w:r>
      <w:r w:rsidRPr="00465225">
        <w:rPr>
          <w:rStyle w:val="Accentuationintense"/>
          <w:lang w:val="fr-FR"/>
        </w:rPr>
        <w:t>styles.css</w:t>
      </w:r>
      <w:r w:rsidRPr="00C7176F">
        <w:rPr>
          <w:lang w:val="fr-FR"/>
        </w:rPr>
        <w:t>`).</w:t>
      </w:r>
    </w:p>
    <w:p w14:paraId="6D6CA8EB" w14:textId="7B2BDD67" w:rsidR="00C0093D" w:rsidRPr="00C7176F" w:rsidRDefault="00000000" w:rsidP="00615825">
      <w:pPr>
        <w:pStyle w:val="Listepuces"/>
        <w:jc w:val="both"/>
        <w:rPr>
          <w:lang w:val="fr-FR"/>
        </w:rPr>
      </w:pPr>
      <w:r w:rsidRPr="00C7176F">
        <w:rPr>
          <w:b/>
          <w:lang w:val="fr-FR"/>
        </w:rPr>
        <w:t>`/fonction/` :</w:t>
      </w:r>
      <w:r w:rsidRPr="00C7176F">
        <w:rPr>
          <w:lang w:val="fr-FR"/>
        </w:rPr>
        <w:t xml:space="preserve"> Centralise toutes les fonctions PHP métier et utilitaires (`</w:t>
      </w:r>
      <w:r w:rsidRPr="00465225">
        <w:rPr>
          <w:rStyle w:val="Accentuationintense"/>
          <w:lang w:val="fr-FR"/>
        </w:rPr>
        <w:t>fonctions.php</w:t>
      </w:r>
      <w:r w:rsidRPr="00C7176F">
        <w:rPr>
          <w:lang w:val="fr-FR"/>
        </w:rPr>
        <w:t>`).</w:t>
      </w:r>
    </w:p>
    <w:p w14:paraId="7C992771" w14:textId="77777777" w:rsidR="00C0093D" w:rsidRPr="00C7176F" w:rsidRDefault="00000000" w:rsidP="00615825">
      <w:pPr>
        <w:pStyle w:val="Listepuces"/>
        <w:jc w:val="both"/>
        <w:rPr>
          <w:lang w:val="fr-FR"/>
        </w:rPr>
      </w:pPr>
      <w:r w:rsidRPr="00C7176F">
        <w:rPr>
          <w:b/>
          <w:lang w:val="fr-FR"/>
        </w:rPr>
        <w:t>`/img/` :</w:t>
      </w:r>
      <w:r w:rsidRPr="00C7176F">
        <w:rPr>
          <w:lang w:val="fr-FR"/>
        </w:rPr>
        <w:t xml:space="preserve"> Stocke toutes les ressources images du site.</w:t>
      </w:r>
    </w:p>
    <w:p w14:paraId="1A8B25CB" w14:textId="6250D6EF" w:rsidR="00C0093D" w:rsidRPr="00C7176F" w:rsidRDefault="00000000" w:rsidP="00615825">
      <w:pPr>
        <w:pStyle w:val="Listepuces"/>
        <w:jc w:val="both"/>
        <w:rPr>
          <w:lang w:val="fr-FR"/>
        </w:rPr>
      </w:pPr>
      <w:r w:rsidRPr="00C7176F">
        <w:rPr>
          <w:b/>
          <w:lang w:val="fr-FR"/>
        </w:rPr>
        <w:t>`/includes/` :</w:t>
      </w:r>
      <w:r w:rsidRPr="00C7176F">
        <w:rPr>
          <w:lang w:val="fr-FR"/>
        </w:rPr>
        <w:t xml:space="preserve"> Regroupe les parties réutilisables du code PHP</w:t>
      </w:r>
      <w:r w:rsidR="006A3E7B">
        <w:rPr>
          <w:lang w:val="fr-FR"/>
        </w:rPr>
        <w:t xml:space="preserve"> et c</w:t>
      </w:r>
      <w:r w:rsidR="006A3E7B" w:rsidRPr="00C7176F">
        <w:rPr>
          <w:lang w:val="fr-FR"/>
        </w:rPr>
        <w:t>ontient les éléments communs à toutes les pages (`</w:t>
      </w:r>
      <w:r w:rsidR="006A3E7B" w:rsidRPr="006A3E7B">
        <w:rPr>
          <w:rStyle w:val="Accentuationintense"/>
          <w:lang w:val="fr-FR"/>
        </w:rPr>
        <w:t>header.php</w:t>
      </w:r>
      <w:r w:rsidR="006A3E7B" w:rsidRPr="00C7176F">
        <w:rPr>
          <w:lang w:val="fr-FR"/>
        </w:rPr>
        <w:t>`, `</w:t>
      </w:r>
      <w:r w:rsidR="006A3E7B" w:rsidRPr="006A3E7B">
        <w:rPr>
          <w:rStyle w:val="Accentuationintense"/>
          <w:lang w:val="fr-FR"/>
        </w:rPr>
        <w:t>footer.php</w:t>
      </w:r>
      <w:r w:rsidR="006A3E7B" w:rsidRPr="00C7176F">
        <w:rPr>
          <w:lang w:val="fr-FR"/>
        </w:rPr>
        <w:t>`, `</w:t>
      </w:r>
      <w:r w:rsidR="006A3E7B" w:rsidRPr="006A3E7B">
        <w:rPr>
          <w:rStyle w:val="Accentuationintense"/>
          <w:lang w:val="fr-FR"/>
        </w:rPr>
        <w:t>head.php</w:t>
      </w:r>
      <w:r w:rsidR="006A3E7B" w:rsidRPr="00C7176F">
        <w:rPr>
          <w:lang w:val="fr-FR"/>
        </w:rPr>
        <w:t>`).</w:t>
      </w:r>
    </w:p>
    <w:p w14:paraId="6735AD71" w14:textId="072B78DE" w:rsidR="00C0093D" w:rsidRPr="00C7176F" w:rsidRDefault="00000000" w:rsidP="00615825">
      <w:pPr>
        <w:pStyle w:val="Listepuces"/>
        <w:jc w:val="both"/>
        <w:rPr>
          <w:lang w:val="fr-FR"/>
        </w:rPr>
      </w:pPr>
      <w:r w:rsidRPr="00C7176F">
        <w:rPr>
          <w:b/>
          <w:lang w:val="fr-FR"/>
        </w:rPr>
        <w:t>`/includes/components/` :</w:t>
      </w:r>
      <w:r w:rsidRPr="00C7176F">
        <w:rPr>
          <w:lang w:val="fr-FR"/>
        </w:rPr>
        <w:t xml:space="preserve"> Contient des composants d'interface génériques (`</w:t>
      </w:r>
      <w:r w:rsidRPr="00465225">
        <w:rPr>
          <w:rStyle w:val="Accentuationintense"/>
          <w:lang w:val="fr-FR"/>
        </w:rPr>
        <w:t>table.php</w:t>
      </w:r>
      <w:r w:rsidRPr="00C7176F">
        <w:rPr>
          <w:lang w:val="fr-FR"/>
        </w:rPr>
        <w:t>`, `</w:t>
      </w:r>
      <w:r w:rsidRPr="00465225">
        <w:rPr>
          <w:rStyle w:val="Accentuationintense"/>
          <w:lang w:val="fr-FR"/>
        </w:rPr>
        <w:t>pagination.php</w:t>
      </w:r>
      <w:r w:rsidRPr="00C7176F">
        <w:rPr>
          <w:lang w:val="fr-FR"/>
        </w:rPr>
        <w:t>`, `</w:t>
      </w:r>
      <w:r w:rsidRPr="00465225">
        <w:rPr>
          <w:rStyle w:val="Accentuationintense"/>
          <w:lang w:val="fr-FR"/>
        </w:rPr>
        <w:t>toolbar.php</w:t>
      </w:r>
      <w:r w:rsidRPr="00C7176F">
        <w:rPr>
          <w:lang w:val="fr-FR"/>
        </w:rPr>
        <w:t>`).</w:t>
      </w:r>
    </w:p>
    <w:p w14:paraId="114BB9F2" w14:textId="5F85B1DA" w:rsidR="00C0093D" w:rsidRPr="00C7176F" w:rsidRDefault="00000000" w:rsidP="00615825">
      <w:pPr>
        <w:pStyle w:val="Listepuces"/>
        <w:jc w:val="both"/>
        <w:rPr>
          <w:lang w:val="fr-FR"/>
        </w:rPr>
      </w:pPr>
      <w:r w:rsidRPr="00C7176F">
        <w:rPr>
          <w:b/>
          <w:lang w:val="fr-FR"/>
        </w:rPr>
        <w:t>`/includes/profile/` :</w:t>
      </w:r>
      <w:r w:rsidRPr="00C7176F">
        <w:rPr>
          <w:lang w:val="fr-FR"/>
        </w:rPr>
        <w:t xml:space="preserve"> Contient les modules spécifiques à l'espace membre/admin (`</w:t>
      </w:r>
      <w:r w:rsidRPr="00465225">
        <w:rPr>
          <w:rStyle w:val="Accentuationintense"/>
          <w:lang w:val="fr-FR"/>
        </w:rPr>
        <w:t>overview.php</w:t>
      </w:r>
      <w:r w:rsidRPr="00C7176F">
        <w:rPr>
          <w:lang w:val="fr-FR"/>
        </w:rPr>
        <w:t>`, `</w:t>
      </w:r>
      <w:r w:rsidRPr="00465225">
        <w:rPr>
          <w:rStyle w:val="Accentuationintense"/>
          <w:lang w:val="fr-FR"/>
        </w:rPr>
        <w:t>users.php</w:t>
      </w:r>
      <w:r w:rsidRPr="00C7176F">
        <w:rPr>
          <w:lang w:val="fr-FR"/>
        </w:rPr>
        <w:t>`, `</w:t>
      </w:r>
      <w:r w:rsidRPr="00465225">
        <w:rPr>
          <w:rStyle w:val="Accentuationintense"/>
          <w:lang w:val="fr-FR"/>
        </w:rPr>
        <w:t>posts.php</w:t>
      </w:r>
      <w:r w:rsidRPr="00C7176F">
        <w:rPr>
          <w:lang w:val="fr-FR"/>
        </w:rPr>
        <w:t>`, `</w:t>
      </w:r>
      <w:r w:rsidRPr="00465225">
        <w:rPr>
          <w:rStyle w:val="Accentuationintense"/>
          <w:lang w:val="fr-FR"/>
        </w:rPr>
        <w:t>classes.php</w:t>
      </w:r>
      <w:r w:rsidRPr="00C7176F">
        <w:rPr>
          <w:lang w:val="fr-FR"/>
        </w:rPr>
        <w:t>`, `</w:t>
      </w:r>
      <w:r w:rsidRPr="00465225">
        <w:rPr>
          <w:rStyle w:val="Accentuationintense"/>
          <w:lang w:val="fr-FR"/>
        </w:rPr>
        <w:t>t</w:t>
      </w:r>
      <w:r w:rsidR="00465225">
        <w:rPr>
          <w:rStyle w:val="Accentuationintense"/>
          <w:lang w:val="fr-FR"/>
        </w:rPr>
        <w:t>rainers</w:t>
      </w:r>
      <w:r w:rsidRPr="00465225">
        <w:rPr>
          <w:rStyle w:val="Accentuationintense"/>
          <w:lang w:val="fr-FR"/>
        </w:rPr>
        <w:t>.php</w:t>
      </w:r>
      <w:r w:rsidRPr="00C7176F">
        <w:rPr>
          <w:lang w:val="fr-FR"/>
        </w:rPr>
        <w:t>`, `</w:t>
      </w:r>
      <w:r w:rsidRPr="00465225">
        <w:rPr>
          <w:rStyle w:val="Accentuationintense"/>
          <w:lang w:val="fr-FR"/>
        </w:rPr>
        <w:t>messages.php</w:t>
      </w:r>
      <w:r w:rsidRPr="00C7176F">
        <w:rPr>
          <w:lang w:val="fr-FR"/>
        </w:rPr>
        <w:t>`).</w:t>
      </w:r>
    </w:p>
    <w:p w14:paraId="4422C3CB" w14:textId="77777777" w:rsidR="00C0093D" w:rsidRPr="00C7176F" w:rsidRDefault="00000000" w:rsidP="00615825">
      <w:pPr>
        <w:pStyle w:val="Listepuces"/>
        <w:jc w:val="both"/>
        <w:rPr>
          <w:lang w:val="fr-FR"/>
        </w:rPr>
      </w:pPr>
      <w:r w:rsidRPr="00C7176F">
        <w:rPr>
          <w:b/>
          <w:lang w:val="fr-FR"/>
        </w:rPr>
        <w:t>`/js/` :</w:t>
      </w:r>
      <w:r w:rsidRPr="00C7176F">
        <w:rPr>
          <w:lang w:val="fr-FR"/>
        </w:rPr>
        <w:t xml:space="preserve"> Contient le fichier JavaScript principal (`</w:t>
      </w:r>
      <w:r w:rsidRPr="006A3E7B">
        <w:rPr>
          <w:rStyle w:val="Accentuationintense"/>
          <w:lang w:val="fr-FR"/>
        </w:rPr>
        <w:t>main.js</w:t>
      </w:r>
      <w:r w:rsidRPr="00C7176F">
        <w:rPr>
          <w:lang w:val="fr-FR"/>
        </w:rPr>
        <w:t>`).</w:t>
      </w:r>
    </w:p>
    <w:p w14:paraId="04BE1625" w14:textId="77777777" w:rsidR="00C0093D" w:rsidRPr="00C7176F" w:rsidRDefault="00000000" w:rsidP="00615825">
      <w:pPr>
        <w:pStyle w:val="Listepuces"/>
        <w:jc w:val="both"/>
        <w:rPr>
          <w:lang w:val="fr-FR"/>
        </w:rPr>
      </w:pPr>
      <w:r w:rsidRPr="00C7176F">
        <w:rPr>
          <w:b/>
          <w:lang w:val="fr-FR"/>
        </w:rPr>
        <w:t>`/logs/` :</w:t>
      </w:r>
      <w:r w:rsidRPr="00C7176F">
        <w:rPr>
          <w:lang w:val="fr-FR"/>
        </w:rPr>
        <w:t xml:space="preserve"> Stocke les fichiers de log des erreurs (`</w:t>
      </w:r>
      <w:r w:rsidRPr="006A3E7B">
        <w:rPr>
          <w:rStyle w:val="Accentuationintense"/>
          <w:lang w:val="fr-FR"/>
        </w:rPr>
        <w:t>bdd_erreurs.log</w:t>
      </w:r>
      <w:r w:rsidRPr="00C7176F">
        <w:rPr>
          <w:lang w:val="fr-FR"/>
        </w:rPr>
        <w:t>`).</w:t>
      </w:r>
    </w:p>
    <w:p w14:paraId="0B64434A" w14:textId="77777777" w:rsidR="00C0093D" w:rsidRDefault="00000000" w:rsidP="00615825">
      <w:pPr>
        <w:pStyle w:val="Listepuces"/>
        <w:jc w:val="both"/>
        <w:rPr>
          <w:lang w:val="fr-FR"/>
        </w:rPr>
      </w:pPr>
      <w:r w:rsidRPr="00C7176F">
        <w:rPr>
          <w:b/>
          <w:lang w:val="fr-FR"/>
        </w:rPr>
        <w:t>`/parametrage/` :</w:t>
      </w:r>
      <w:r w:rsidRPr="00C7176F">
        <w:rPr>
          <w:lang w:val="fr-FR"/>
        </w:rPr>
        <w:t xml:space="preserve"> Contient le fichier de configuration (`</w:t>
      </w:r>
      <w:r w:rsidRPr="006A3E7B">
        <w:rPr>
          <w:rStyle w:val="Accentuationintense"/>
          <w:lang w:val="fr-FR"/>
        </w:rPr>
        <w:t>param.php</w:t>
      </w:r>
      <w:r w:rsidRPr="00C7176F">
        <w:rPr>
          <w:lang w:val="fr-FR"/>
        </w:rPr>
        <w:t>`).</w:t>
      </w:r>
    </w:p>
    <w:p w14:paraId="1E760399" w14:textId="7004F806" w:rsidR="00C71AF5" w:rsidRPr="00C71AF5" w:rsidRDefault="00C71AF5" w:rsidP="00615825">
      <w:pPr>
        <w:pStyle w:val="Listepuces"/>
        <w:jc w:val="both"/>
        <w:rPr>
          <w:lang w:val="fr-FR"/>
        </w:rPr>
      </w:pPr>
      <w:r w:rsidRPr="00C7176F">
        <w:rPr>
          <w:b/>
          <w:lang w:val="fr-FR"/>
        </w:rPr>
        <w:t>`/</w:t>
      </w:r>
      <w:r>
        <w:rPr>
          <w:b/>
          <w:lang w:val="fr-FR"/>
        </w:rPr>
        <w:t>document</w:t>
      </w:r>
      <w:r w:rsidRPr="00C7176F">
        <w:rPr>
          <w:b/>
          <w:lang w:val="fr-FR"/>
        </w:rPr>
        <w:t>/` :</w:t>
      </w:r>
      <w:r w:rsidRPr="00C7176F">
        <w:rPr>
          <w:lang w:val="fr-FR"/>
        </w:rPr>
        <w:t xml:space="preserve"> Contient le </w:t>
      </w:r>
      <w:r>
        <w:rPr>
          <w:lang w:val="fr-FR"/>
        </w:rPr>
        <w:t>dump de la base de données</w:t>
      </w:r>
      <w:r w:rsidRPr="00C7176F">
        <w:rPr>
          <w:lang w:val="fr-FR"/>
        </w:rPr>
        <w:t xml:space="preserve"> (`</w:t>
      </w:r>
      <w:r>
        <w:rPr>
          <w:rStyle w:val="Accentuationintense"/>
          <w:lang w:val="fr-FR"/>
        </w:rPr>
        <w:t>tkd</w:t>
      </w:r>
      <w:r w:rsidRPr="006A3E7B">
        <w:rPr>
          <w:rStyle w:val="Accentuationintense"/>
          <w:lang w:val="fr-FR"/>
        </w:rPr>
        <w:t>.</w:t>
      </w:r>
      <w:r>
        <w:rPr>
          <w:rStyle w:val="Accentuationintense"/>
          <w:lang w:val="fr-FR"/>
        </w:rPr>
        <w:t>sql</w:t>
      </w:r>
      <w:r w:rsidRPr="00C7176F">
        <w:rPr>
          <w:lang w:val="fr-FR"/>
        </w:rPr>
        <w:t>`)</w:t>
      </w:r>
      <w:r>
        <w:rPr>
          <w:lang w:val="fr-FR"/>
        </w:rPr>
        <w:t xml:space="preserve"> ainsi que la Spécification Fonctionnelle Détaillée (ce-document)</w:t>
      </w:r>
      <w:r w:rsidRPr="00C7176F">
        <w:rPr>
          <w:lang w:val="fr-FR"/>
        </w:rPr>
        <w:t>.</w:t>
      </w:r>
    </w:p>
    <w:p w14:paraId="20762A0D" w14:textId="23661666" w:rsidR="00C0093D" w:rsidRPr="00C7176F" w:rsidRDefault="00000000">
      <w:pPr>
        <w:rPr>
          <w:lang w:val="fr-FR"/>
        </w:rPr>
      </w:pPr>
      <w:r w:rsidRPr="00C7176F">
        <w:rPr>
          <w:b/>
          <w:lang w:val="fr-FR"/>
        </w:rPr>
        <w:t>3.3. Base de Données</w:t>
      </w:r>
    </w:p>
    <w:p w14:paraId="70380917" w14:textId="77777777" w:rsidR="00C0093D" w:rsidRPr="00C7176F" w:rsidRDefault="00000000" w:rsidP="00615825">
      <w:pPr>
        <w:jc w:val="both"/>
        <w:rPr>
          <w:lang w:val="fr-FR"/>
        </w:rPr>
      </w:pPr>
      <w:r w:rsidRPr="00C7176F">
        <w:rPr>
          <w:lang w:val="fr-FR"/>
        </w:rPr>
        <w:t>Le site utilise une seule base de données relationnelle (`</w:t>
      </w:r>
      <w:r w:rsidRPr="00E026DD">
        <w:rPr>
          <w:rStyle w:val="Accentuationintense"/>
          <w:lang w:val="fr-FR"/>
        </w:rPr>
        <w:t>tkd</w:t>
      </w:r>
      <w:r w:rsidRPr="00C7176F">
        <w:rPr>
          <w:lang w:val="fr-FR"/>
        </w:rPr>
        <w:t>`). Le schéma est structuré en plusieurs tables interconnectées via des clés étrangères pour organiser les données de manière cohérente :</w:t>
      </w:r>
    </w:p>
    <w:p w14:paraId="30C1A56D" w14:textId="77777777" w:rsidR="00C0093D" w:rsidRPr="00C7176F" w:rsidRDefault="00000000">
      <w:pPr>
        <w:pStyle w:val="Listepuces"/>
        <w:rPr>
          <w:lang w:val="fr-FR"/>
        </w:rPr>
      </w:pPr>
      <w:r w:rsidRPr="00C7176F">
        <w:rPr>
          <w:lang w:val="fr-FR"/>
        </w:rPr>
        <w:t>`</w:t>
      </w:r>
      <w:r w:rsidRPr="00E026DD">
        <w:rPr>
          <w:rStyle w:val="Accentuationintense"/>
          <w:lang w:val="fr-FR"/>
        </w:rPr>
        <w:t>users</w:t>
      </w:r>
      <w:r w:rsidRPr="00C7176F">
        <w:rPr>
          <w:lang w:val="fr-FR"/>
        </w:rPr>
        <w:t>` : Gestion des comptes utilisateurs (membres et administrateurs).</w:t>
      </w:r>
    </w:p>
    <w:p w14:paraId="0FF419FF" w14:textId="77777777" w:rsidR="00C0093D" w:rsidRPr="00C7176F" w:rsidRDefault="00000000">
      <w:pPr>
        <w:pStyle w:val="Listepuces"/>
        <w:rPr>
          <w:lang w:val="fr-FR"/>
        </w:rPr>
      </w:pPr>
      <w:r w:rsidRPr="00C7176F">
        <w:rPr>
          <w:lang w:val="fr-FR"/>
        </w:rPr>
        <w:t>`</w:t>
      </w:r>
      <w:r w:rsidRPr="00E026DD">
        <w:rPr>
          <w:rStyle w:val="Accentuationintense"/>
          <w:lang w:val="fr-FR"/>
        </w:rPr>
        <w:t>team</w:t>
      </w:r>
      <w:r w:rsidRPr="00C7176F">
        <w:rPr>
          <w:lang w:val="fr-FR"/>
        </w:rPr>
        <w:t>` : Informations sur les entraîneurs du club.</w:t>
      </w:r>
    </w:p>
    <w:p w14:paraId="2296057C" w14:textId="77777777" w:rsidR="00C0093D" w:rsidRPr="00C7176F" w:rsidRDefault="00000000">
      <w:pPr>
        <w:pStyle w:val="Listepuces"/>
        <w:rPr>
          <w:lang w:val="fr-FR"/>
        </w:rPr>
      </w:pPr>
      <w:r w:rsidRPr="00C7176F">
        <w:rPr>
          <w:lang w:val="fr-FR"/>
        </w:rPr>
        <w:t>`</w:t>
      </w:r>
      <w:r w:rsidRPr="00E026DD">
        <w:rPr>
          <w:rStyle w:val="Accentuationintense"/>
          <w:lang w:val="fr-FR"/>
        </w:rPr>
        <w:t>classes</w:t>
      </w:r>
      <w:r w:rsidRPr="00C7176F">
        <w:rPr>
          <w:lang w:val="fr-FR"/>
        </w:rPr>
        <w:t>` : Détails des cours proposés.</w:t>
      </w:r>
    </w:p>
    <w:p w14:paraId="705D2236" w14:textId="77777777" w:rsidR="00C0093D" w:rsidRPr="00C7176F" w:rsidRDefault="00000000">
      <w:pPr>
        <w:pStyle w:val="Listepuces"/>
        <w:rPr>
          <w:lang w:val="fr-FR"/>
        </w:rPr>
      </w:pPr>
      <w:r w:rsidRPr="00C7176F">
        <w:rPr>
          <w:lang w:val="fr-FR"/>
        </w:rPr>
        <w:t>`</w:t>
      </w:r>
      <w:r w:rsidRPr="00E026DD">
        <w:rPr>
          <w:rStyle w:val="Accentuationintense"/>
          <w:lang w:val="fr-FR"/>
        </w:rPr>
        <w:t>schedules</w:t>
      </w:r>
      <w:r w:rsidRPr="00C7176F">
        <w:rPr>
          <w:lang w:val="fr-FR"/>
        </w:rPr>
        <w:t>` : Planning des cours (liens `</w:t>
      </w:r>
      <w:r w:rsidRPr="00E026DD">
        <w:rPr>
          <w:rStyle w:val="Accentuationintense"/>
          <w:lang w:val="fr-FR"/>
        </w:rPr>
        <w:t>classes</w:t>
      </w:r>
      <w:r w:rsidRPr="00C7176F">
        <w:rPr>
          <w:lang w:val="fr-FR"/>
        </w:rPr>
        <w:t>` et jours/heures).</w:t>
      </w:r>
    </w:p>
    <w:p w14:paraId="3FF66C5A" w14:textId="77777777" w:rsidR="00C0093D" w:rsidRPr="00C7176F" w:rsidRDefault="00000000">
      <w:pPr>
        <w:pStyle w:val="Listepuces"/>
        <w:rPr>
          <w:lang w:val="fr-FR"/>
        </w:rPr>
      </w:pPr>
      <w:r w:rsidRPr="00C7176F">
        <w:rPr>
          <w:lang w:val="fr-FR"/>
        </w:rPr>
        <w:t>`</w:t>
      </w:r>
      <w:r w:rsidRPr="00E026DD">
        <w:rPr>
          <w:rStyle w:val="Accentuationintense"/>
          <w:lang w:val="fr-FR"/>
        </w:rPr>
        <w:t>posts</w:t>
      </w:r>
      <w:r w:rsidRPr="00C7176F">
        <w:rPr>
          <w:lang w:val="fr-FR"/>
        </w:rPr>
        <w:t>` : Articles d'actualité.</w:t>
      </w:r>
    </w:p>
    <w:p w14:paraId="6BA7808D" w14:textId="77777777" w:rsidR="00C0093D" w:rsidRPr="00C7176F" w:rsidRDefault="00000000">
      <w:pPr>
        <w:pStyle w:val="Listepuces"/>
        <w:rPr>
          <w:lang w:val="fr-FR"/>
        </w:rPr>
      </w:pPr>
      <w:r w:rsidRPr="00C7176F">
        <w:rPr>
          <w:lang w:val="fr-FR"/>
        </w:rPr>
        <w:t>`</w:t>
      </w:r>
      <w:r w:rsidRPr="00E026DD">
        <w:rPr>
          <w:rStyle w:val="Accentuationintense"/>
          <w:lang w:val="fr-FR"/>
        </w:rPr>
        <w:t>tags</w:t>
      </w:r>
      <w:r w:rsidRPr="00C7176F">
        <w:rPr>
          <w:lang w:val="fr-FR"/>
        </w:rPr>
        <w:t>` : Mots-clés pour catégoriser les actualités.</w:t>
      </w:r>
    </w:p>
    <w:p w14:paraId="13FB827C" w14:textId="77777777" w:rsidR="00C0093D" w:rsidRPr="00C7176F" w:rsidRDefault="00000000">
      <w:pPr>
        <w:pStyle w:val="Listepuces"/>
        <w:rPr>
          <w:lang w:val="fr-FR"/>
        </w:rPr>
      </w:pPr>
      <w:r w:rsidRPr="00C7176F">
        <w:rPr>
          <w:lang w:val="fr-FR"/>
        </w:rPr>
        <w:t>`</w:t>
      </w:r>
      <w:r w:rsidRPr="00E026DD">
        <w:rPr>
          <w:rStyle w:val="Accentuationintense"/>
          <w:lang w:val="fr-FR"/>
        </w:rPr>
        <w:t>post_tag</w:t>
      </w:r>
      <w:r w:rsidRPr="00C7176F">
        <w:rPr>
          <w:lang w:val="fr-FR"/>
        </w:rPr>
        <w:t>` : Table de liaison entre `</w:t>
      </w:r>
      <w:r w:rsidRPr="00E026DD">
        <w:rPr>
          <w:rStyle w:val="Accentuationintense"/>
          <w:lang w:val="fr-FR"/>
        </w:rPr>
        <w:t>posts</w:t>
      </w:r>
      <w:r w:rsidRPr="00C7176F">
        <w:rPr>
          <w:lang w:val="fr-FR"/>
        </w:rPr>
        <w:t>` et `</w:t>
      </w:r>
      <w:r w:rsidRPr="00E026DD">
        <w:rPr>
          <w:rStyle w:val="Accentuationintense"/>
          <w:lang w:val="fr-FR"/>
        </w:rPr>
        <w:t>tags</w:t>
      </w:r>
      <w:r w:rsidRPr="00C7176F">
        <w:rPr>
          <w:lang w:val="fr-FR"/>
        </w:rPr>
        <w:t>`.</w:t>
      </w:r>
    </w:p>
    <w:p w14:paraId="797F3AF7" w14:textId="015AEEFF" w:rsidR="00C71AF5" w:rsidRPr="00C71AF5" w:rsidRDefault="00000000" w:rsidP="00C71AF5">
      <w:pPr>
        <w:pStyle w:val="Listepuces"/>
        <w:rPr>
          <w:lang w:val="fr-FR"/>
        </w:rPr>
      </w:pPr>
      <w:r w:rsidRPr="00C7176F">
        <w:rPr>
          <w:lang w:val="fr-FR"/>
        </w:rPr>
        <w:t>`</w:t>
      </w:r>
      <w:r w:rsidRPr="00E026DD">
        <w:rPr>
          <w:rStyle w:val="Accentuationintense"/>
          <w:lang w:val="fr-FR"/>
        </w:rPr>
        <w:t>messages</w:t>
      </w:r>
      <w:r w:rsidRPr="00C7176F">
        <w:rPr>
          <w:lang w:val="fr-FR"/>
        </w:rPr>
        <w:t>` : Messages envoyés via le formulaire de contact.</w:t>
      </w:r>
    </w:p>
    <w:p w14:paraId="037AFAC6" w14:textId="22976764" w:rsidR="00C0093D" w:rsidRPr="00C7176F" w:rsidRDefault="00615825" w:rsidP="00425FCD">
      <w:pPr>
        <w:pStyle w:val="Titre1"/>
        <w:rPr>
          <w:lang w:val="fr-FR"/>
        </w:rPr>
      </w:pPr>
      <w:r>
        <w:rPr>
          <w:lang w:val="fr-FR"/>
        </w:rPr>
        <w:lastRenderedPageBreak/>
        <w:t>PARTIE</w:t>
      </w:r>
      <w:r w:rsidR="00000000" w:rsidRPr="00C7176F">
        <w:rPr>
          <w:lang w:val="fr-FR"/>
        </w:rPr>
        <w:t xml:space="preserve"> 4 : Fonctions Centrales </w:t>
      </w:r>
    </w:p>
    <w:p w14:paraId="1FF320C6" w14:textId="77777777" w:rsidR="00C0093D" w:rsidRPr="00C7176F" w:rsidRDefault="00000000">
      <w:pPr>
        <w:rPr>
          <w:lang w:val="fr-FR"/>
        </w:rPr>
      </w:pPr>
      <w:r w:rsidRPr="00C7176F">
        <w:rPr>
          <w:lang w:val="fr-FR"/>
        </w:rPr>
        <w:t>Le fichier `</w:t>
      </w:r>
      <w:r w:rsidRPr="001813C9">
        <w:rPr>
          <w:rStyle w:val="Accentuationintense"/>
          <w:lang w:val="fr-FR"/>
        </w:rPr>
        <w:t>fonctions.php</w:t>
      </w:r>
      <w:r w:rsidRPr="00C7176F">
        <w:rPr>
          <w:lang w:val="fr-FR"/>
        </w:rPr>
        <w:t>` est le cœur logique du projet. Il regroupe l'ensemble des fonctions PHP utilisées pour interagir avec la base de données, valider les données et gérer les aspects métier.</w:t>
      </w:r>
    </w:p>
    <w:p w14:paraId="4D3D112A" w14:textId="77777777" w:rsidR="00C0093D" w:rsidRPr="00C7176F" w:rsidRDefault="00000000">
      <w:pPr>
        <w:rPr>
          <w:lang w:val="fr-FR"/>
        </w:rPr>
      </w:pPr>
      <w:r w:rsidRPr="00C7176F">
        <w:rPr>
          <w:b/>
          <w:lang w:val="fr-FR"/>
        </w:rPr>
        <w:t>4.1. Gestion de la Base de Données</w:t>
      </w:r>
    </w:p>
    <w:p w14:paraId="3AC84BCE" w14:textId="3A87EEAE" w:rsidR="00C0093D" w:rsidRPr="00C7176F" w:rsidRDefault="00000000">
      <w:pPr>
        <w:pStyle w:val="Listepuces"/>
        <w:rPr>
          <w:lang w:val="fr-FR"/>
        </w:rPr>
      </w:pPr>
      <w:r w:rsidRPr="00C7176F">
        <w:rPr>
          <w:lang w:val="fr-FR"/>
        </w:rPr>
        <w:t>`</w:t>
      </w:r>
      <w:r w:rsidRPr="00CC0FCC">
        <w:rPr>
          <w:rStyle w:val="Accentuationintense"/>
          <w:color w:val="31849B" w:themeColor="accent5" w:themeShade="BF"/>
          <w:lang w:val="fr-FR"/>
        </w:rPr>
        <w:t>logErreur</w:t>
      </w:r>
      <w:r w:rsidRPr="00C7176F">
        <w:rPr>
          <w:lang w:val="fr-FR"/>
        </w:rPr>
        <w:t xml:space="preserve">(string $function, string $message, array $context = array())` : Enregistre les </w:t>
      </w:r>
      <w:r w:rsidR="00CC0FCC">
        <w:rPr>
          <w:lang w:val="fr-FR"/>
        </w:rPr>
        <w:t xml:space="preserve">erreurs rencontré </w:t>
      </w:r>
      <w:r w:rsidRPr="00C7176F">
        <w:rPr>
          <w:lang w:val="fr-FR"/>
        </w:rPr>
        <w:t>dans un fichier de log dédié</w:t>
      </w:r>
      <w:r w:rsidR="00CC0FCC">
        <w:rPr>
          <w:lang w:val="fr-FR"/>
        </w:rPr>
        <w:t xml:space="preserve"> et doit être appeler dans un bloc `try {} catch {}`. </w:t>
      </w:r>
    </w:p>
    <w:p w14:paraId="4F4F4D9F" w14:textId="7E0FFA0A" w:rsidR="00A72C27" w:rsidRPr="00A6405B" w:rsidRDefault="00000000" w:rsidP="00A6405B">
      <w:pPr>
        <w:pStyle w:val="Listepuces"/>
        <w:rPr>
          <w:lang w:val="fr-FR"/>
        </w:rPr>
      </w:pPr>
      <w:r w:rsidRPr="00C7176F">
        <w:rPr>
          <w:lang w:val="fr-FR"/>
        </w:rPr>
        <w:t>`</w:t>
      </w:r>
      <w:r w:rsidRPr="00A72C27">
        <w:rPr>
          <w:rStyle w:val="Accentuationintense"/>
          <w:color w:val="31849B" w:themeColor="accent5" w:themeShade="BF"/>
          <w:lang w:val="fr-FR"/>
        </w:rPr>
        <w:t>connexionBaseDeDonnees</w:t>
      </w:r>
      <w:r w:rsidRPr="00C7176F">
        <w:rPr>
          <w:lang w:val="fr-FR"/>
        </w:rPr>
        <w:t xml:space="preserve">(): PDO` : Établit une connexion unique (singleton) à la base de données via </w:t>
      </w:r>
      <w:r w:rsidR="00CC0FCC">
        <w:rPr>
          <w:lang w:val="fr-FR"/>
        </w:rPr>
        <w:t xml:space="preserve">la classe </w:t>
      </w:r>
      <w:r w:rsidRPr="00C7176F">
        <w:rPr>
          <w:lang w:val="fr-FR"/>
        </w:rPr>
        <w:t>PDO, avec gestion des exceptions.</w:t>
      </w:r>
    </w:p>
    <w:p w14:paraId="7045B8AF" w14:textId="58C7C51A" w:rsidR="00C0093D" w:rsidRDefault="00000000">
      <w:pPr>
        <w:rPr>
          <w:b/>
          <w:lang w:val="fr-FR"/>
        </w:rPr>
      </w:pPr>
      <w:r w:rsidRPr="00C7176F">
        <w:rPr>
          <w:b/>
          <w:lang w:val="fr-FR"/>
        </w:rPr>
        <w:t>4.2. Gestion des Utilisateurs (Authentification)</w:t>
      </w:r>
    </w:p>
    <w:p w14:paraId="1FB5EB6E" w14:textId="0B502755" w:rsidR="00943FDB" w:rsidRPr="00943FDB" w:rsidRDefault="00943FDB">
      <w:pPr>
        <w:rPr>
          <w:bCs/>
          <w:lang w:val="fr-FR"/>
        </w:rPr>
      </w:pPr>
      <w:r>
        <w:rPr>
          <w:bCs/>
          <w:lang w:val="fr-FR"/>
        </w:rPr>
        <w:t>Sont regroupées ci-dessous les fonctions permettant à un utilisateur de se connecter au site web :</w:t>
      </w:r>
    </w:p>
    <w:p w14:paraId="3DCB0D0E" w14:textId="1DDF3D26"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estValideMail</w:t>
      </w:r>
      <w:r w:rsidRPr="00C7176F">
        <w:rPr>
          <w:lang w:val="fr-FR"/>
        </w:rPr>
        <w:t>(string $email): bool` : Valide le format</w:t>
      </w:r>
      <w:r w:rsidR="00943FDB">
        <w:rPr>
          <w:lang w:val="fr-FR"/>
        </w:rPr>
        <w:t xml:space="preserve"> et la taille</w:t>
      </w:r>
      <w:r w:rsidRPr="00C7176F">
        <w:rPr>
          <w:lang w:val="fr-FR"/>
        </w:rPr>
        <w:t xml:space="preserve"> d'une adresse e-mail.</w:t>
      </w:r>
    </w:p>
    <w:p w14:paraId="31C0B91D"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estValideMotdepasse</w:t>
      </w:r>
      <w:r w:rsidRPr="00C7176F">
        <w:rPr>
          <w:lang w:val="fr-FR"/>
        </w:rPr>
        <w:t>(string $mdp): bool` : Vérifie la robustesse d'un mot de passe (longueur, majuscule, chiffre, caractère spécial).</w:t>
      </w:r>
    </w:p>
    <w:p w14:paraId="498A5E02" w14:textId="00B61A8E"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authentification</w:t>
      </w:r>
      <w:r w:rsidRPr="00C7176F">
        <w:rPr>
          <w:lang w:val="fr-FR"/>
        </w:rPr>
        <w:t>(string $email, string $mdp): bool` : Authentifie un utilisateur en vérifiant les identifiants</w:t>
      </w:r>
      <w:r w:rsidR="00943FDB">
        <w:rPr>
          <w:lang w:val="fr-FR"/>
        </w:rPr>
        <w:t xml:space="preserve"> (email)</w:t>
      </w:r>
      <w:r w:rsidRPr="00C7176F">
        <w:rPr>
          <w:lang w:val="fr-FR"/>
        </w:rPr>
        <w:t xml:space="preserve"> et le hachage du mot de passe.</w:t>
      </w:r>
    </w:p>
    <w:p w14:paraId="5C454FB6" w14:textId="71A28B34"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connexionUtilisateur</w:t>
      </w:r>
      <w:r w:rsidRPr="00C7176F">
        <w:rPr>
          <w:lang w:val="fr-FR"/>
        </w:rPr>
        <w:t xml:space="preserve">(string $email): array|null` : </w:t>
      </w:r>
      <w:r w:rsidR="00943FDB">
        <w:rPr>
          <w:lang w:val="fr-FR"/>
        </w:rPr>
        <w:t>Renvoi</w:t>
      </w:r>
      <w:r w:rsidRPr="00C7176F">
        <w:rPr>
          <w:lang w:val="fr-FR"/>
        </w:rPr>
        <w:t xml:space="preserve"> les données d'un utilisateur après authentification.</w:t>
      </w:r>
    </w:p>
    <w:p w14:paraId="52A9AFFA" w14:textId="22F8E70E" w:rsidR="00A72C27" w:rsidRPr="00A6405B" w:rsidRDefault="00000000" w:rsidP="001813C9">
      <w:pPr>
        <w:pStyle w:val="Listepuces"/>
        <w:rPr>
          <w:lang w:val="fr-FR"/>
        </w:rPr>
      </w:pPr>
      <w:r w:rsidRPr="00C7176F">
        <w:rPr>
          <w:lang w:val="fr-FR"/>
        </w:rPr>
        <w:t>`</w:t>
      </w:r>
      <w:r w:rsidRPr="00A72C27">
        <w:rPr>
          <w:rStyle w:val="Accentuationintense"/>
          <w:color w:val="31849B" w:themeColor="accent5" w:themeShade="BF"/>
          <w:lang w:val="fr-FR"/>
        </w:rPr>
        <w:t>isUtilisateur</w:t>
      </w:r>
      <w:r w:rsidRPr="00C7176F">
        <w:rPr>
          <w:lang w:val="fr-FR"/>
        </w:rPr>
        <w:t>(string $email, ?int $excludeId = null): bool` : Vérifie si un e-mail est déjà utilisé</w:t>
      </w:r>
      <w:r w:rsidR="00796243">
        <w:rPr>
          <w:lang w:val="fr-FR"/>
        </w:rPr>
        <w:t>, permet d’exclure un email dans le cas d’une mise à jour de données.</w:t>
      </w:r>
    </w:p>
    <w:p w14:paraId="2887A298" w14:textId="5591BA6C" w:rsidR="001813C9" w:rsidRDefault="00A72C27" w:rsidP="001813C9">
      <w:pPr>
        <w:rPr>
          <w:b/>
          <w:lang w:val="fr-FR"/>
        </w:rPr>
      </w:pPr>
      <w:r w:rsidRPr="00C7176F">
        <w:rPr>
          <w:b/>
          <w:lang w:val="fr-FR"/>
        </w:rPr>
        <w:t>4.</w:t>
      </w:r>
      <w:r>
        <w:rPr>
          <w:b/>
          <w:lang w:val="fr-FR"/>
        </w:rPr>
        <w:t>3</w:t>
      </w:r>
      <w:r w:rsidRPr="00C7176F">
        <w:rPr>
          <w:b/>
          <w:lang w:val="fr-FR"/>
        </w:rPr>
        <w:t>. Gestion des Utilisateurs (</w:t>
      </w:r>
      <w:r>
        <w:rPr>
          <w:b/>
          <w:lang w:val="fr-FR"/>
        </w:rPr>
        <w:t>CRUD</w:t>
      </w:r>
      <w:r w:rsidRPr="00C7176F">
        <w:rPr>
          <w:b/>
          <w:lang w:val="fr-FR"/>
        </w:rPr>
        <w:t>)</w:t>
      </w:r>
    </w:p>
    <w:p w14:paraId="4AA7396B" w14:textId="16C6950E" w:rsidR="00A6405B" w:rsidRPr="00A6405B" w:rsidRDefault="00A6405B" w:rsidP="001813C9">
      <w:pPr>
        <w:rPr>
          <w:lang w:val="fr-FR"/>
        </w:rPr>
      </w:pPr>
      <w:r w:rsidRPr="00A6405B">
        <w:rPr>
          <w:lang w:val="fr-FR"/>
        </w:rPr>
        <w:t>Le modèle de gestion CRUD défini pour les utilisateurs est répliqué pour les autres sections métiers du Back-Office, assurant une cohérence et une robustesse dans la manipulation des données pour les actualités (posts), les entraîneurs (team), les cours (classes) et les messages (messages).</w:t>
      </w:r>
    </w:p>
    <w:p w14:paraId="069F2D99" w14:textId="77777777" w:rsidR="00A72C27" w:rsidRPr="00C7176F" w:rsidRDefault="00A72C27" w:rsidP="00A72C27">
      <w:pPr>
        <w:pStyle w:val="Listepuces"/>
        <w:rPr>
          <w:lang w:val="fr-FR"/>
        </w:rPr>
      </w:pPr>
      <w:r w:rsidRPr="00C7176F">
        <w:rPr>
          <w:lang w:val="fr-FR"/>
        </w:rPr>
        <w:t>`</w:t>
      </w:r>
      <w:r w:rsidRPr="00A72C27">
        <w:rPr>
          <w:rStyle w:val="Accentuationintense"/>
          <w:color w:val="31849B" w:themeColor="accent5" w:themeShade="BF"/>
          <w:lang w:val="fr-FR"/>
        </w:rPr>
        <w:t>enregistrerUtilisateur</w:t>
      </w:r>
      <w:r w:rsidRPr="00C7176F">
        <w:rPr>
          <w:lang w:val="fr-FR"/>
        </w:rPr>
        <w:t>(array $donnees): bool` : Crée un nouvel utilisateur.</w:t>
      </w:r>
    </w:p>
    <w:p w14:paraId="23A4EF58" w14:textId="77777777" w:rsidR="00A72C27" w:rsidRPr="00C7176F" w:rsidRDefault="00A72C27" w:rsidP="00A72C27">
      <w:pPr>
        <w:pStyle w:val="Listepuces"/>
        <w:rPr>
          <w:lang w:val="fr-FR"/>
        </w:rPr>
      </w:pPr>
      <w:r w:rsidRPr="00C7176F">
        <w:rPr>
          <w:lang w:val="fr-FR"/>
        </w:rPr>
        <w:t>`</w:t>
      </w:r>
      <w:r w:rsidRPr="00A72C27">
        <w:rPr>
          <w:rStyle w:val="Accentuationintense"/>
          <w:color w:val="31849B" w:themeColor="accent5" w:themeShade="BF"/>
          <w:lang w:val="fr-FR"/>
        </w:rPr>
        <w:t>getListeUtilisateurs</w:t>
      </w:r>
      <w:r w:rsidRPr="00C7176F">
        <w:rPr>
          <w:lang w:val="fr-FR"/>
        </w:rPr>
        <w:t>(): array` : Récupère la liste de tous les utilisateurs.</w:t>
      </w:r>
    </w:p>
    <w:p w14:paraId="097ED59E" w14:textId="77777777" w:rsidR="00A72C27" w:rsidRPr="00C7176F" w:rsidRDefault="00A72C27" w:rsidP="00A72C27">
      <w:pPr>
        <w:pStyle w:val="Listepuces"/>
        <w:rPr>
          <w:lang w:val="fr-FR"/>
        </w:rPr>
      </w:pPr>
      <w:r w:rsidRPr="00C7176F">
        <w:rPr>
          <w:lang w:val="fr-FR"/>
        </w:rPr>
        <w:t>`</w:t>
      </w:r>
      <w:r w:rsidRPr="00A72C27">
        <w:rPr>
          <w:rStyle w:val="Accentuationintense"/>
          <w:color w:val="31849B" w:themeColor="accent5" w:themeShade="BF"/>
          <w:lang w:val="fr-FR"/>
        </w:rPr>
        <w:t>getUtilisateurParId</w:t>
      </w:r>
      <w:r w:rsidRPr="00C7176F">
        <w:rPr>
          <w:lang w:val="fr-FR"/>
        </w:rPr>
        <w:t>(int $id): array` : Récupère les données d'un utilisateur par son ID.</w:t>
      </w:r>
    </w:p>
    <w:p w14:paraId="61D5CF49" w14:textId="77777777" w:rsidR="00A72C27" w:rsidRPr="00C7176F" w:rsidRDefault="00A72C27" w:rsidP="00A72C27">
      <w:pPr>
        <w:pStyle w:val="Listepuces"/>
        <w:rPr>
          <w:lang w:val="fr-FR"/>
        </w:rPr>
      </w:pPr>
      <w:r w:rsidRPr="00C7176F">
        <w:rPr>
          <w:lang w:val="fr-FR"/>
        </w:rPr>
        <w:t>`</w:t>
      </w:r>
      <w:r w:rsidRPr="00A72C27">
        <w:rPr>
          <w:rStyle w:val="Accentuationintense"/>
          <w:color w:val="31849B" w:themeColor="accent5" w:themeShade="BF"/>
          <w:lang w:val="fr-FR"/>
        </w:rPr>
        <w:t>modifierUtilisateur</w:t>
      </w:r>
      <w:r w:rsidRPr="00C7176F">
        <w:rPr>
          <w:lang w:val="fr-FR"/>
        </w:rPr>
        <w:t>(int $id, array $donnees): bool` : Met à jour les informations d'un utilisateur.</w:t>
      </w:r>
    </w:p>
    <w:p w14:paraId="627E08E5" w14:textId="77777777" w:rsidR="00A72C27" w:rsidRPr="00C7176F" w:rsidRDefault="00A72C27" w:rsidP="00A72C27">
      <w:pPr>
        <w:pStyle w:val="Listepuces"/>
        <w:rPr>
          <w:lang w:val="fr-FR"/>
        </w:rPr>
      </w:pPr>
      <w:r w:rsidRPr="00C7176F">
        <w:rPr>
          <w:lang w:val="fr-FR"/>
        </w:rPr>
        <w:t>`</w:t>
      </w:r>
      <w:r w:rsidRPr="00A72C27">
        <w:rPr>
          <w:rStyle w:val="Accentuationintense"/>
          <w:color w:val="31849B" w:themeColor="accent5" w:themeShade="BF"/>
          <w:lang w:val="fr-FR"/>
        </w:rPr>
        <w:t>supprimerUtilisateur</w:t>
      </w:r>
      <w:r w:rsidRPr="00C7176F">
        <w:rPr>
          <w:lang w:val="fr-FR"/>
        </w:rPr>
        <w:t>(int $id): bool` : Supprime un utilisateur.</w:t>
      </w:r>
    </w:p>
    <w:p w14:paraId="1828302E" w14:textId="77777777" w:rsidR="00A72C27" w:rsidRPr="00C7176F" w:rsidRDefault="00A72C27" w:rsidP="00A72C27">
      <w:pPr>
        <w:pStyle w:val="Listepuces"/>
        <w:rPr>
          <w:lang w:val="fr-FR"/>
        </w:rPr>
      </w:pPr>
      <w:r w:rsidRPr="00C7176F">
        <w:rPr>
          <w:lang w:val="fr-FR"/>
        </w:rPr>
        <w:t>`</w:t>
      </w:r>
      <w:r w:rsidRPr="00A72C27">
        <w:rPr>
          <w:rStyle w:val="Accentuationintense"/>
          <w:color w:val="31849B" w:themeColor="accent5" w:themeShade="BF"/>
          <w:lang w:val="fr-FR"/>
        </w:rPr>
        <w:t>validerDonneesUtilisateur</w:t>
      </w:r>
      <w:r w:rsidRPr="00C7176F">
        <w:rPr>
          <w:lang w:val="fr-FR"/>
        </w:rPr>
        <w:t>(array $data, ?int $excludeId = null): array` : Valide les données soumises pour un utilisateur.</w:t>
      </w:r>
    </w:p>
    <w:p w14:paraId="4966C4F8" w14:textId="77777777" w:rsidR="00A72C27" w:rsidRPr="00C7176F" w:rsidRDefault="00A72C27" w:rsidP="001813C9">
      <w:pPr>
        <w:rPr>
          <w:lang w:val="fr-FR"/>
        </w:rPr>
      </w:pPr>
    </w:p>
    <w:p w14:paraId="1F03A11C" w14:textId="7A4ACE9A" w:rsidR="00C0093D" w:rsidRPr="00C7176F" w:rsidRDefault="00A6405B">
      <w:pPr>
        <w:rPr>
          <w:lang w:val="fr-FR"/>
        </w:rPr>
      </w:pPr>
      <w:r>
        <w:rPr>
          <w:b/>
          <w:lang w:val="fr-FR"/>
        </w:rPr>
        <w:lastRenderedPageBreak/>
        <w:t>4.</w:t>
      </w:r>
      <w:r w:rsidR="000076DE">
        <w:rPr>
          <w:b/>
          <w:lang w:val="fr-FR"/>
        </w:rPr>
        <w:t>4</w:t>
      </w:r>
      <w:r w:rsidR="00000000" w:rsidRPr="00C7176F">
        <w:rPr>
          <w:b/>
          <w:lang w:val="fr-FR"/>
        </w:rPr>
        <w:t>. Gestion des Actualités et Tags</w:t>
      </w:r>
    </w:p>
    <w:p w14:paraId="3EED7F20"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getListePosts</w:t>
      </w:r>
      <w:r w:rsidRPr="00C7176F">
        <w:rPr>
          <w:lang w:val="fr-FR"/>
        </w:rPr>
        <w:t>(int $excerptLength = 200, ?string $filterTag = null, string $sort = 'desc'): array` : Récupère la liste des articles avec options de filtrage et tri.</w:t>
      </w:r>
    </w:p>
    <w:p w14:paraId="3832D5CD"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syncPostTags</w:t>
      </w:r>
      <w:r w:rsidRPr="00C7176F">
        <w:rPr>
          <w:lang w:val="fr-FR"/>
        </w:rPr>
        <w:t>(int $postId, string $tagsCsv): void` : Synchronise les tags associés à un article.</w:t>
      </w:r>
    </w:p>
    <w:p w14:paraId="1140F7E3"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getTagsPourPost</w:t>
      </w:r>
      <w:r w:rsidRPr="00C7176F">
        <w:rPr>
          <w:lang w:val="fr-FR"/>
        </w:rPr>
        <w:t>(int $id): array` : Récupère la liste des tags associés à un article.</w:t>
      </w:r>
    </w:p>
    <w:p w14:paraId="04726DD9"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getListeTags</w:t>
      </w:r>
      <w:r w:rsidRPr="00C7176F">
        <w:rPr>
          <w:lang w:val="fr-FR"/>
        </w:rPr>
        <w:t>()` : Récupère la liste de tous les tags existants.</w:t>
      </w:r>
    </w:p>
    <w:p w14:paraId="34ECE205" w14:textId="41AFD44B" w:rsidR="00C0093D" w:rsidRPr="00C7176F" w:rsidRDefault="00A6405B">
      <w:pPr>
        <w:rPr>
          <w:lang w:val="fr-FR"/>
        </w:rPr>
      </w:pPr>
      <w:r>
        <w:rPr>
          <w:b/>
          <w:lang w:val="fr-FR"/>
        </w:rPr>
        <w:t>4.</w:t>
      </w:r>
      <w:r w:rsidR="000076DE">
        <w:rPr>
          <w:b/>
          <w:lang w:val="fr-FR"/>
        </w:rPr>
        <w:t>5</w:t>
      </w:r>
      <w:r w:rsidR="00000000" w:rsidRPr="00C7176F">
        <w:rPr>
          <w:b/>
          <w:lang w:val="fr-FR"/>
        </w:rPr>
        <w:t>. Fonctions Utilitaires Générales</w:t>
      </w:r>
    </w:p>
    <w:p w14:paraId="7EA79887"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displayFlash</w:t>
      </w:r>
      <w:r w:rsidRPr="00C7176F">
        <w:rPr>
          <w:lang w:val="fr-FR"/>
        </w:rPr>
        <w:t>(): void` : Affiche les messages flash stockés en session.</w:t>
      </w:r>
    </w:p>
    <w:p w14:paraId="7E937484" w14:textId="77777777" w:rsidR="00C0093D" w:rsidRPr="00C7176F" w:rsidRDefault="00000000">
      <w:pPr>
        <w:pStyle w:val="Listepuces"/>
        <w:rPr>
          <w:lang w:val="fr-FR"/>
        </w:rPr>
      </w:pPr>
      <w:r w:rsidRPr="00C7176F">
        <w:rPr>
          <w:lang w:val="fr-FR"/>
        </w:rPr>
        <w:t>`</w:t>
      </w:r>
      <w:r w:rsidRPr="00A72C27">
        <w:rPr>
          <w:rStyle w:val="Accentuationintense"/>
          <w:color w:val="31849B" w:themeColor="accent5" w:themeShade="BF"/>
          <w:lang w:val="fr-FR"/>
        </w:rPr>
        <w:t>setFlash</w:t>
      </w:r>
      <w:r w:rsidRPr="00C7176F">
        <w:rPr>
          <w:lang w:val="fr-FR"/>
        </w:rPr>
        <w:t>(string $type, string $msg): void` : Définit un message flash.</w:t>
      </w:r>
    </w:p>
    <w:p w14:paraId="1D5D948F" w14:textId="2289FD91" w:rsidR="00C0093D" w:rsidRPr="00C7176F" w:rsidRDefault="00000000" w:rsidP="00A6405B">
      <w:pPr>
        <w:pStyle w:val="Listepuces"/>
        <w:rPr>
          <w:lang w:val="fr-FR"/>
        </w:rPr>
      </w:pPr>
      <w:r w:rsidRPr="00C7176F">
        <w:rPr>
          <w:lang w:val="fr-FR"/>
        </w:rPr>
        <w:t>`</w:t>
      </w:r>
      <w:r w:rsidRPr="00A72C27">
        <w:rPr>
          <w:rStyle w:val="Accentuationintense"/>
          <w:color w:val="31849B" w:themeColor="accent5" w:themeShade="BF"/>
          <w:lang w:val="fr-FR"/>
        </w:rPr>
        <w:t>requireConnexion</w:t>
      </w:r>
      <w:r w:rsidRPr="00C7176F">
        <w:rPr>
          <w:lang w:val="fr-FR"/>
        </w:rPr>
        <w:t>(): void` : Redirige vers la page de connexion si l'utilisateur n'est pas connecté.</w:t>
      </w:r>
    </w:p>
    <w:p w14:paraId="2A9188D6" w14:textId="3D838C2B" w:rsidR="00A6405B" w:rsidRPr="006E47A2" w:rsidRDefault="00000000" w:rsidP="006E47A2">
      <w:pPr>
        <w:pStyle w:val="Listepuces"/>
        <w:rPr>
          <w:lang w:val="fr-FR"/>
        </w:rPr>
      </w:pPr>
      <w:r w:rsidRPr="00C7176F">
        <w:rPr>
          <w:lang w:val="fr-FR"/>
        </w:rPr>
        <w:t>`</w:t>
      </w:r>
      <w:r w:rsidRPr="00A72C27">
        <w:rPr>
          <w:rStyle w:val="Accentuationintense"/>
          <w:color w:val="31849B" w:themeColor="accent5" w:themeShade="BF"/>
          <w:lang w:val="fr-FR"/>
        </w:rPr>
        <w:t>paginateArray</w:t>
      </w:r>
      <w:r w:rsidRPr="00C7176F">
        <w:rPr>
          <w:lang w:val="fr-FR"/>
        </w:rPr>
        <w:t>(array $all, string $param, int $perPage = 10): array` : Gère la pagination en mémoire d'un tableau de données.</w:t>
      </w:r>
    </w:p>
    <w:p w14:paraId="68AF15D4" w14:textId="1212DB72" w:rsidR="00C0093D" w:rsidRPr="00C7176F" w:rsidRDefault="000076DE" w:rsidP="00A6405B">
      <w:pPr>
        <w:pStyle w:val="Listepuces"/>
        <w:numPr>
          <w:ilvl w:val="0"/>
          <w:numId w:val="0"/>
        </w:numPr>
        <w:rPr>
          <w:lang w:val="fr-FR"/>
        </w:rPr>
      </w:pPr>
      <w:r>
        <w:rPr>
          <w:b/>
          <w:lang w:val="fr-FR"/>
        </w:rPr>
        <w:t>4.6</w:t>
      </w:r>
      <w:r w:rsidR="00000000" w:rsidRPr="00C7176F">
        <w:rPr>
          <w:b/>
          <w:lang w:val="fr-FR"/>
        </w:rPr>
        <w:t>. Configuration</w:t>
      </w:r>
    </w:p>
    <w:p w14:paraId="602F2A18" w14:textId="30980942" w:rsidR="00A6405B" w:rsidRPr="00A6405B" w:rsidRDefault="00A6405B" w:rsidP="00A6405B">
      <w:pPr>
        <w:rPr>
          <w:lang w:val="fr-FR"/>
        </w:rPr>
      </w:pPr>
      <w:r>
        <w:rPr>
          <w:lang w:val="fr-FR"/>
        </w:rPr>
        <w:t>L</w:t>
      </w:r>
      <w:r w:rsidR="00000000" w:rsidRPr="00C7176F">
        <w:rPr>
          <w:lang w:val="fr-FR"/>
        </w:rPr>
        <w:t>e fichier</w:t>
      </w:r>
      <w:r>
        <w:rPr>
          <w:lang w:val="fr-FR"/>
        </w:rPr>
        <w:t xml:space="preserve"> </w:t>
      </w:r>
      <w:r w:rsidRPr="00A6405B">
        <w:rPr>
          <w:rStyle w:val="Accentuationintense"/>
          <w:color w:val="31849B" w:themeColor="accent5" w:themeShade="BF"/>
          <w:lang w:val="fr-FR"/>
        </w:rPr>
        <w:t>param.php</w:t>
      </w:r>
      <w:r w:rsidR="00000000" w:rsidRPr="00C7176F">
        <w:rPr>
          <w:lang w:val="fr-FR"/>
        </w:rPr>
        <w:t xml:space="preserve"> centralise les constantes et paramètres essentiels au fonctionnement de l'application, tels que les identifiants de connexion à la base de données (`</w:t>
      </w:r>
      <w:r w:rsidR="00000000" w:rsidRPr="006E47A2">
        <w:rPr>
          <w:rStyle w:val="Accentuationintense"/>
          <w:lang w:val="fr-FR"/>
        </w:rPr>
        <w:t>DB_HOST</w:t>
      </w:r>
      <w:r w:rsidR="00000000" w:rsidRPr="00C7176F">
        <w:rPr>
          <w:lang w:val="fr-FR"/>
        </w:rPr>
        <w:t>`, `</w:t>
      </w:r>
      <w:r w:rsidR="00000000" w:rsidRPr="006E47A2">
        <w:rPr>
          <w:rStyle w:val="Accentuationintense"/>
          <w:lang w:val="fr-FR"/>
        </w:rPr>
        <w:t>DB_NAME</w:t>
      </w:r>
      <w:r w:rsidR="00000000" w:rsidRPr="00C7176F">
        <w:rPr>
          <w:lang w:val="fr-FR"/>
        </w:rPr>
        <w:t>`, `</w:t>
      </w:r>
      <w:r w:rsidR="00000000" w:rsidRPr="006E47A2">
        <w:rPr>
          <w:rStyle w:val="Accentuationintense"/>
          <w:lang w:val="fr-FR"/>
        </w:rPr>
        <w:t>DB_USER</w:t>
      </w:r>
      <w:r w:rsidR="00000000" w:rsidRPr="00C7176F">
        <w:rPr>
          <w:lang w:val="fr-FR"/>
        </w:rPr>
        <w:t>`, `</w:t>
      </w:r>
      <w:r w:rsidR="00000000" w:rsidRPr="006E47A2">
        <w:rPr>
          <w:rStyle w:val="Accentuationintense"/>
          <w:lang w:val="fr-FR"/>
        </w:rPr>
        <w:t>DB_PASS</w:t>
      </w:r>
      <w:r w:rsidR="00000000" w:rsidRPr="00C7176F">
        <w:rPr>
          <w:lang w:val="fr-FR"/>
        </w:rPr>
        <w:t>`), les contraintes de sécurité pour les mots de passe (`</w:t>
      </w:r>
      <w:r w:rsidR="00000000" w:rsidRPr="006E47A2">
        <w:rPr>
          <w:rStyle w:val="Accentuationintense"/>
          <w:lang w:val="fr-FR"/>
        </w:rPr>
        <w:t>PSSWD_MIN_LEN</w:t>
      </w:r>
      <w:r w:rsidR="00000000" w:rsidRPr="00C7176F">
        <w:rPr>
          <w:lang w:val="fr-FR"/>
        </w:rPr>
        <w:t>`) et le chemin du fichier de log (`</w:t>
      </w:r>
      <w:r w:rsidR="00000000" w:rsidRPr="006E47A2">
        <w:rPr>
          <w:rStyle w:val="Accentuationintense"/>
          <w:lang w:val="fr-FR"/>
        </w:rPr>
        <w:t>LOG_PATH</w:t>
      </w:r>
      <w:r w:rsidR="00000000" w:rsidRPr="00C7176F">
        <w:rPr>
          <w:lang w:val="fr-FR"/>
        </w:rPr>
        <w:t>`).</w:t>
      </w:r>
    </w:p>
    <w:p w14:paraId="38E41F1A" w14:textId="658BF0B3" w:rsidR="00A6405B" w:rsidRDefault="00A6405B" w:rsidP="00A6405B">
      <w:pPr>
        <w:pStyle w:val="Listepuces"/>
        <w:numPr>
          <w:ilvl w:val="0"/>
          <w:numId w:val="0"/>
        </w:numPr>
        <w:rPr>
          <w:lang w:val="fr-FR"/>
        </w:rPr>
      </w:pPr>
      <w:r w:rsidRPr="00A6405B">
        <w:rPr>
          <w:b/>
          <w:bCs/>
          <w:lang w:val="fr-FR"/>
        </w:rPr>
        <w:t>4.</w:t>
      </w:r>
      <w:r w:rsidR="000076DE">
        <w:rPr>
          <w:b/>
          <w:bCs/>
          <w:lang w:val="fr-FR"/>
        </w:rPr>
        <w:t>7</w:t>
      </w:r>
      <w:r w:rsidRPr="00A6405B">
        <w:rPr>
          <w:b/>
          <w:bCs/>
          <w:lang w:val="fr-FR"/>
        </w:rPr>
        <w:t xml:space="preserve">. </w:t>
      </w:r>
      <w:r>
        <w:rPr>
          <w:b/>
          <w:bCs/>
          <w:lang w:val="fr-FR"/>
        </w:rPr>
        <w:t>Succès techniques</w:t>
      </w:r>
    </w:p>
    <w:p w14:paraId="4052D171" w14:textId="503C6B10" w:rsidR="00A6405B" w:rsidRPr="00A6405B" w:rsidRDefault="00A6405B" w:rsidP="00A6405B">
      <w:pPr>
        <w:pStyle w:val="Listepuces"/>
        <w:numPr>
          <w:ilvl w:val="0"/>
          <w:numId w:val="0"/>
        </w:numPr>
        <w:rPr>
          <w:lang w:val="fr-FR"/>
        </w:rPr>
      </w:pPr>
      <w:r w:rsidRPr="00A6405B">
        <w:rPr>
          <w:lang w:val="fr-FR"/>
        </w:rPr>
        <w:t>La robustesse et la maintenabilité du code sont assurées par l'implémentation de plusieurs fonctions techniques spécifiques :</w:t>
      </w:r>
    </w:p>
    <w:p w14:paraId="4439A063" w14:textId="77777777" w:rsidR="00A6405B" w:rsidRPr="00A6405B" w:rsidRDefault="00A6405B" w:rsidP="00A6405B">
      <w:pPr>
        <w:pStyle w:val="Listepuces"/>
        <w:numPr>
          <w:ilvl w:val="0"/>
          <w:numId w:val="10"/>
        </w:numPr>
        <w:tabs>
          <w:tab w:val="clear" w:pos="720"/>
          <w:tab w:val="num" w:pos="360"/>
        </w:tabs>
        <w:ind w:left="360"/>
        <w:rPr>
          <w:lang w:val="fr-FR"/>
        </w:rPr>
      </w:pPr>
      <w:r w:rsidRPr="00A6405B">
        <w:rPr>
          <w:b/>
          <w:bCs/>
          <w:lang w:val="fr-FR"/>
        </w:rPr>
        <w:t>Sécurité des données</w:t>
      </w:r>
      <w:r w:rsidRPr="00A6405B">
        <w:rPr>
          <w:lang w:val="fr-FR"/>
        </w:rPr>
        <w:t xml:space="preserve"> : La fonction </w:t>
      </w:r>
      <w:r w:rsidRPr="00A6405B">
        <w:rPr>
          <w:rStyle w:val="Accentuationintense"/>
          <w:color w:val="31849B" w:themeColor="accent5" w:themeShade="BF"/>
          <w:lang w:val="fr-FR"/>
        </w:rPr>
        <w:t>nettoyerDonnees</w:t>
      </w:r>
      <w:r w:rsidRPr="00A6405B">
        <w:rPr>
          <w:lang w:val="fr-FR"/>
        </w:rPr>
        <w:t xml:space="preserve">() joue un rôle crucial dans la prévention des injections XSS en nettoyant les entrées utilisateur. De plus, l'utilisation systématique de </w:t>
      </w:r>
      <w:r w:rsidRPr="00A6405B">
        <w:rPr>
          <w:rStyle w:val="Accentuationintense"/>
          <w:color w:val="31849B" w:themeColor="accent5" w:themeShade="BF"/>
          <w:lang w:val="fr-FR"/>
        </w:rPr>
        <w:t>password_hash</w:t>
      </w:r>
      <w:r w:rsidRPr="00A6405B">
        <w:rPr>
          <w:lang w:val="fr-FR"/>
        </w:rPr>
        <w:t xml:space="preserve">() et </w:t>
      </w:r>
      <w:r w:rsidRPr="00A6405B">
        <w:rPr>
          <w:rStyle w:val="Accentuationintense"/>
          <w:color w:val="31849B" w:themeColor="accent5" w:themeShade="BF"/>
          <w:lang w:val="fr-FR"/>
        </w:rPr>
        <w:t>password_verify</w:t>
      </w:r>
      <w:r w:rsidRPr="00A6405B">
        <w:rPr>
          <w:lang w:val="fr-FR"/>
        </w:rPr>
        <w:t xml:space="preserve">() (intégrée dans authentification() et </w:t>
      </w:r>
      <w:r w:rsidRPr="00A6405B">
        <w:rPr>
          <w:rStyle w:val="Accentuationintense"/>
          <w:color w:val="31849B" w:themeColor="accent5" w:themeShade="BF"/>
          <w:lang w:val="fr-FR"/>
        </w:rPr>
        <w:t>enregistrerUtilisateur</w:t>
      </w:r>
      <w:r w:rsidRPr="00A6405B">
        <w:rPr>
          <w:lang w:val="fr-FR"/>
        </w:rPr>
        <w:t>()) garantit un hachage sécurisé des mots de passe.</w:t>
      </w:r>
    </w:p>
    <w:p w14:paraId="71CAC29D" w14:textId="77777777" w:rsidR="00A6405B" w:rsidRPr="00A6405B" w:rsidRDefault="00A6405B" w:rsidP="00A6405B">
      <w:pPr>
        <w:pStyle w:val="Listepuces"/>
        <w:numPr>
          <w:ilvl w:val="0"/>
          <w:numId w:val="10"/>
        </w:numPr>
        <w:tabs>
          <w:tab w:val="clear" w:pos="720"/>
          <w:tab w:val="num" w:pos="360"/>
        </w:tabs>
        <w:ind w:left="360"/>
        <w:rPr>
          <w:lang w:val="fr-FR"/>
        </w:rPr>
      </w:pPr>
      <w:r w:rsidRPr="00A6405B">
        <w:rPr>
          <w:b/>
          <w:bCs/>
          <w:lang w:val="fr-FR"/>
        </w:rPr>
        <w:t>Gestion des erreurs</w:t>
      </w:r>
      <w:r w:rsidRPr="00A6405B">
        <w:rPr>
          <w:lang w:val="fr-FR"/>
        </w:rPr>
        <w:t xml:space="preserve"> : Le mécanisme centralisé de </w:t>
      </w:r>
      <w:r w:rsidRPr="00A6405B">
        <w:rPr>
          <w:rStyle w:val="Accentuationintense"/>
          <w:color w:val="31849B" w:themeColor="accent5" w:themeShade="BF"/>
          <w:lang w:val="fr-FR"/>
        </w:rPr>
        <w:t>logErreur</w:t>
      </w:r>
      <w:r w:rsidRPr="00A6405B">
        <w:rPr>
          <w:lang w:val="fr-FR"/>
        </w:rPr>
        <w:t>() permet un suivi efficace des incidents en production, en enregistrant les détails des exceptions dans un fichier dédié.</w:t>
      </w:r>
    </w:p>
    <w:p w14:paraId="0A98FA46" w14:textId="77777777" w:rsidR="00A6405B" w:rsidRPr="00A6405B" w:rsidRDefault="00A6405B" w:rsidP="00A6405B">
      <w:pPr>
        <w:pStyle w:val="Listepuces"/>
        <w:numPr>
          <w:ilvl w:val="0"/>
          <w:numId w:val="10"/>
        </w:numPr>
        <w:tabs>
          <w:tab w:val="clear" w:pos="720"/>
          <w:tab w:val="num" w:pos="360"/>
        </w:tabs>
        <w:ind w:left="360"/>
        <w:rPr>
          <w:lang w:val="fr-FR"/>
        </w:rPr>
      </w:pPr>
      <w:r w:rsidRPr="00A6405B">
        <w:rPr>
          <w:b/>
          <w:bCs/>
          <w:lang w:val="fr-FR"/>
        </w:rPr>
        <w:t>Optimisation et performance</w:t>
      </w:r>
      <w:r w:rsidRPr="00A6405B">
        <w:rPr>
          <w:lang w:val="fr-FR"/>
        </w:rPr>
        <w:t xml:space="preserve"> : La connexion à la base de données via </w:t>
      </w:r>
      <w:r w:rsidRPr="00A6405B">
        <w:rPr>
          <w:rStyle w:val="Accentuationintense"/>
          <w:color w:val="31849B" w:themeColor="accent5" w:themeShade="BF"/>
          <w:lang w:val="fr-FR"/>
        </w:rPr>
        <w:t>connexionBaseDeDonnees</w:t>
      </w:r>
      <w:r w:rsidRPr="00A6405B">
        <w:rPr>
          <w:lang w:val="fr-FR"/>
        </w:rPr>
        <w:t xml:space="preserve">() utilise le pattern Singleton pour garantir une instance unique de PDO, optimisant ainsi les ressources. La pagination dynamique des données est gérée par </w:t>
      </w:r>
      <w:r w:rsidRPr="00A6405B">
        <w:rPr>
          <w:rStyle w:val="Accentuationintense"/>
          <w:color w:val="31849B" w:themeColor="accent5" w:themeShade="BF"/>
          <w:lang w:val="fr-FR"/>
        </w:rPr>
        <w:t>paginateArray</w:t>
      </w:r>
      <w:r w:rsidRPr="00A6405B">
        <w:rPr>
          <w:lang w:val="fr-FR"/>
        </w:rPr>
        <w:t>(), offrant une expérience utilisateur fluide sans surcharger le serveur.</w:t>
      </w:r>
    </w:p>
    <w:p w14:paraId="33142A09" w14:textId="77777777" w:rsidR="00A6405B" w:rsidRDefault="00A6405B" w:rsidP="00A6405B">
      <w:pPr>
        <w:pStyle w:val="Listepuces"/>
        <w:numPr>
          <w:ilvl w:val="0"/>
          <w:numId w:val="10"/>
        </w:numPr>
        <w:tabs>
          <w:tab w:val="clear" w:pos="720"/>
          <w:tab w:val="num" w:pos="360"/>
        </w:tabs>
        <w:ind w:left="360"/>
        <w:rPr>
          <w:lang w:val="fr-FR"/>
        </w:rPr>
      </w:pPr>
      <w:r w:rsidRPr="00A6405B">
        <w:rPr>
          <w:b/>
          <w:bCs/>
          <w:lang w:val="fr-FR"/>
        </w:rPr>
        <w:t>Cohérence des données</w:t>
      </w:r>
      <w:r w:rsidRPr="00A6405B">
        <w:rPr>
          <w:lang w:val="fr-FR"/>
        </w:rPr>
        <w:t xml:space="preserve"> : La fonction </w:t>
      </w:r>
      <w:r w:rsidRPr="00A6405B">
        <w:rPr>
          <w:rStyle w:val="Accentuationintense"/>
          <w:color w:val="31849B" w:themeColor="accent5" w:themeShade="BF"/>
          <w:lang w:val="fr-FR"/>
        </w:rPr>
        <w:t>syncPostTags</w:t>
      </w:r>
      <w:r w:rsidRPr="00A6405B">
        <w:rPr>
          <w:lang w:val="fr-FR"/>
        </w:rPr>
        <w:t>() illustre une gestion complexe des relations entre entités (</w:t>
      </w:r>
      <w:r w:rsidRPr="00A6405B">
        <w:rPr>
          <w:rStyle w:val="Accentuationintense"/>
          <w:color w:val="31849B" w:themeColor="accent5" w:themeShade="BF"/>
          <w:lang w:val="fr-FR"/>
        </w:rPr>
        <w:t>posts</w:t>
      </w:r>
      <w:r w:rsidRPr="00A6405B">
        <w:rPr>
          <w:lang w:val="fr-FR"/>
        </w:rPr>
        <w:t xml:space="preserve"> et tags), assurant la cohérence des mots-clés associés aux articles.</w:t>
      </w:r>
    </w:p>
    <w:p w14:paraId="10986687" w14:textId="6242ADD8" w:rsidR="00A6405B" w:rsidRPr="00A6405B" w:rsidRDefault="00A6405B" w:rsidP="00A6405B">
      <w:pPr>
        <w:pStyle w:val="Listepuces"/>
        <w:numPr>
          <w:ilvl w:val="0"/>
          <w:numId w:val="10"/>
        </w:numPr>
        <w:tabs>
          <w:tab w:val="clear" w:pos="720"/>
          <w:tab w:val="num" w:pos="360"/>
        </w:tabs>
        <w:ind w:left="360"/>
        <w:rPr>
          <w:lang w:val="fr-FR"/>
        </w:rPr>
      </w:pPr>
      <w:r w:rsidRPr="00A6405B">
        <w:rPr>
          <w:b/>
          <w:bCs/>
          <w:lang w:val="fr-FR"/>
        </w:rPr>
        <w:t>Expérience utilisateur</w:t>
      </w:r>
      <w:r w:rsidRPr="00A6405B">
        <w:rPr>
          <w:lang w:val="fr-FR"/>
        </w:rPr>
        <w:t xml:space="preserve"> : Le système de </w:t>
      </w:r>
      <w:r w:rsidRPr="00A6405B">
        <w:rPr>
          <w:rStyle w:val="Accentuationintense"/>
          <w:color w:val="31849B" w:themeColor="accent5" w:themeShade="BF"/>
          <w:lang w:val="fr-FR"/>
        </w:rPr>
        <w:t>setFlash</w:t>
      </w:r>
      <w:r w:rsidRPr="00A6405B">
        <w:rPr>
          <w:lang w:val="fr-FR"/>
        </w:rPr>
        <w:t xml:space="preserve">() et </w:t>
      </w:r>
      <w:r w:rsidRPr="00A6405B">
        <w:rPr>
          <w:rStyle w:val="Accentuationintense"/>
          <w:color w:val="31849B" w:themeColor="accent5" w:themeShade="BF"/>
          <w:lang w:val="fr-FR"/>
        </w:rPr>
        <w:t>displayFlash</w:t>
      </w:r>
      <w:r w:rsidRPr="00A6405B">
        <w:rPr>
          <w:lang w:val="fr-FR"/>
        </w:rPr>
        <w:t>() fournit un feedback clair et non intrusif à l'utilisateur après chaque action.</w:t>
      </w:r>
    </w:p>
    <w:sectPr w:rsidR="00A6405B" w:rsidRPr="00A6405B"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12D4" w14:textId="77777777" w:rsidR="00042D51" w:rsidRDefault="00042D51" w:rsidP="00C7176F">
      <w:pPr>
        <w:spacing w:after="0" w:line="240" w:lineRule="auto"/>
      </w:pPr>
      <w:r>
        <w:separator/>
      </w:r>
    </w:p>
  </w:endnote>
  <w:endnote w:type="continuationSeparator" w:id="0">
    <w:p w14:paraId="450C8B9E" w14:textId="77777777" w:rsidR="00042D51" w:rsidRDefault="00042D51" w:rsidP="00C7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659207"/>
      <w:docPartObj>
        <w:docPartGallery w:val="Page Numbers (Bottom of Page)"/>
        <w:docPartUnique/>
      </w:docPartObj>
    </w:sdtPr>
    <w:sdtContent>
      <w:sdt>
        <w:sdtPr>
          <w:id w:val="-1769616900"/>
          <w:docPartObj>
            <w:docPartGallery w:val="Page Numbers (Top of Page)"/>
            <w:docPartUnique/>
          </w:docPartObj>
        </w:sdtPr>
        <w:sdtContent>
          <w:p w14:paraId="46EA52AB" w14:textId="78C82E2A" w:rsidR="00C7176F" w:rsidRDefault="00C7176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6DD8A3F9" w14:textId="5F331CF2" w:rsidR="00C7176F" w:rsidRDefault="00C717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292E" w14:textId="77777777" w:rsidR="00042D51" w:rsidRDefault="00042D51" w:rsidP="00C7176F">
      <w:pPr>
        <w:spacing w:after="0" w:line="240" w:lineRule="auto"/>
      </w:pPr>
      <w:r>
        <w:separator/>
      </w:r>
    </w:p>
  </w:footnote>
  <w:footnote w:type="continuationSeparator" w:id="0">
    <w:p w14:paraId="40F93E88" w14:textId="77777777" w:rsidR="00042D51" w:rsidRDefault="00042D51" w:rsidP="00C7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33AB" w14:textId="0525543B" w:rsidR="00C7176F" w:rsidRDefault="00C7176F">
    <w:pPr>
      <w:pStyle w:val="En-tte"/>
    </w:pPr>
    <w:r>
      <w:t>KADOUSSI &amp; SISSOKHO</w:t>
    </w:r>
    <w:r>
      <w:ptab w:relativeTo="margin" w:alignment="center" w:leader="none"/>
    </w:r>
    <w:r>
      <w:ptab w:relativeTo="margin" w:alignment="right" w:leader="none"/>
    </w:r>
    <w:r>
      <w:t>16 Juillet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9EF2D8"/>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3465AD7"/>
    <w:multiLevelType w:val="multilevel"/>
    <w:tmpl w:val="66F0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578270">
    <w:abstractNumId w:val="8"/>
  </w:num>
  <w:num w:numId="2" w16cid:durableId="850919538">
    <w:abstractNumId w:val="6"/>
  </w:num>
  <w:num w:numId="3" w16cid:durableId="2083479913">
    <w:abstractNumId w:val="5"/>
  </w:num>
  <w:num w:numId="4" w16cid:durableId="1707414260">
    <w:abstractNumId w:val="4"/>
  </w:num>
  <w:num w:numId="5" w16cid:durableId="1905606109">
    <w:abstractNumId w:val="7"/>
  </w:num>
  <w:num w:numId="6" w16cid:durableId="1986928253">
    <w:abstractNumId w:val="3"/>
  </w:num>
  <w:num w:numId="7" w16cid:durableId="1576931866">
    <w:abstractNumId w:val="2"/>
  </w:num>
  <w:num w:numId="8" w16cid:durableId="1575118464">
    <w:abstractNumId w:val="1"/>
  </w:num>
  <w:num w:numId="9" w16cid:durableId="1914849115">
    <w:abstractNumId w:val="0"/>
  </w:num>
  <w:num w:numId="10" w16cid:durableId="562377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6DE"/>
    <w:rsid w:val="00034616"/>
    <w:rsid w:val="00042D51"/>
    <w:rsid w:val="0006063C"/>
    <w:rsid w:val="00092EAC"/>
    <w:rsid w:val="000A5C5E"/>
    <w:rsid w:val="0010648E"/>
    <w:rsid w:val="0015074B"/>
    <w:rsid w:val="001813C9"/>
    <w:rsid w:val="00186D44"/>
    <w:rsid w:val="002557A5"/>
    <w:rsid w:val="00273329"/>
    <w:rsid w:val="0029639D"/>
    <w:rsid w:val="00326F90"/>
    <w:rsid w:val="00425FCD"/>
    <w:rsid w:val="00465225"/>
    <w:rsid w:val="00615825"/>
    <w:rsid w:val="006A3E7B"/>
    <w:rsid w:val="006E47A2"/>
    <w:rsid w:val="00783776"/>
    <w:rsid w:val="00796243"/>
    <w:rsid w:val="008B6151"/>
    <w:rsid w:val="00917849"/>
    <w:rsid w:val="00943FDB"/>
    <w:rsid w:val="00A21A3F"/>
    <w:rsid w:val="00A6405B"/>
    <w:rsid w:val="00A72C27"/>
    <w:rsid w:val="00AA1D8D"/>
    <w:rsid w:val="00B46C98"/>
    <w:rsid w:val="00B47730"/>
    <w:rsid w:val="00B972C9"/>
    <w:rsid w:val="00C0093D"/>
    <w:rsid w:val="00C7176F"/>
    <w:rsid w:val="00C71AF5"/>
    <w:rsid w:val="00CB0664"/>
    <w:rsid w:val="00CC0FCC"/>
    <w:rsid w:val="00DD4F06"/>
    <w:rsid w:val="00E026DD"/>
    <w:rsid w:val="00F02286"/>
    <w:rsid w:val="00F671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D8962"/>
  <w14:defaultImageDpi w14:val="330"/>
  <w15:docId w15:val="{411B39A3-EC12-4620-8E4F-2E6238E3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98"/>
  </w:style>
  <w:style w:type="paragraph" w:styleId="Titre1">
    <w:name w:val="heading 1"/>
    <w:basedOn w:val="Normal"/>
    <w:next w:val="Normal"/>
    <w:link w:val="Titre1Car"/>
    <w:uiPriority w:val="9"/>
    <w:qFormat/>
    <w:rsid w:val="00B46C98"/>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B46C98"/>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B46C98"/>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B46C98"/>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B46C98"/>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B46C98"/>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B46C9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B46C98"/>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B46C98"/>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B46C98"/>
    <w:pPr>
      <w:spacing w:after="0" w:line="240" w:lineRule="auto"/>
    </w:pPr>
  </w:style>
  <w:style w:type="character" w:customStyle="1" w:styleId="Titre1Car">
    <w:name w:val="Titre 1 Car"/>
    <w:basedOn w:val="Policepardfaut"/>
    <w:link w:val="Titre1"/>
    <w:uiPriority w:val="9"/>
    <w:rsid w:val="00B46C98"/>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B46C98"/>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B46C98"/>
    <w:rPr>
      <w:rFonts w:asciiTheme="majorHAnsi" w:eastAsiaTheme="majorEastAsia" w:hAnsiTheme="majorHAnsi" w:cstheme="majorBidi"/>
      <w:caps/>
      <w:sz w:val="28"/>
      <w:szCs w:val="28"/>
    </w:rPr>
  </w:style>
  <w:style w:type="paragraph" w:styleId="Titre">
    <w:name w:val="Title"/>
    <w:basedOn w:val="Normal"/>
    <w:next w:val="Normal"/>
    <w:link w:val="TitreCar"/>
    <w:uiPriority w:val="10"/>
    <w:qFormat/>
    <w:rsid w:val="00B46C9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B46C98"/>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B46C98"/>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B46C98"/>
    <w:rPr>
      <w:color w:val="000000" w:themeColor="text1"/>
      <w:sz w:val="24"/>
      <w:szCs w:val="24"/>
    </w:rPr>
  </w:style>
  <w:style w:type="paragraph" w:styleId="Paragraphedeliste">
    <w:name w:val="List Paragraph"/>
    <w:basedOn w:val="Normal"/>
    <w:uiPriority w:val="34"/>
    <w:qFormat/>
    <w:rsid w:val="00C7176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B46C98"/>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B46C98"/>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B46C98"/>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B46C9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B46C9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B46C9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B46C9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B46C98"/>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B46C98"/>
    <w:pPr>
      <w:spacing w:line="240" w:lineRule="auto"/>
    </w:pPr>
    <w:rPr>
      <w:b/>
      <w:bCs/>
      <w:color w:val="C0504D" w:themeColor="accent2"/>
      <w:spacing w:val="10"/>
      <w:sz w:val="16"/>
      <w:szCs w:val="16"/>
    </w:rPr>
  </w:style>
  <w:style w:type="character" w:styleId="lev">
    <w:name w:val="Strong"/>
    <w:basedOn w:val="Policepardfaut"/>
    <w:uiPriority w:val="22"/>
    <w:qFormat/>
    <w:rsid w:val="00B46C9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B46C98"/>
    <w:rPr>
      <w:rFonts w:asciiTheme="minorHAnsi" w:eastAsiaTheme="minorEastAsia" w:hAnsiTheme="minorHAnsi" w:cstheme="minorBidi"/>
      <w:i/>
      <w:iCs/>
      <w:color w:val="943634" w:themeColor="accent2" w:themeShade="BF"/>
      <w:sz w:val="20"/>
      <w:szCs w:val="20"/>
    </w:rPr>
  </w:style>
  <w:style w:type="paragraph" w:styleId="Citationintense">
    <w:name w:val="Intense Quote"/>
    <w:basedOn w:val="Normal"/>
    <w:next w:val="Normal"/>
    <w:link w:val="CitationintenseCar"/>
    <w:uiPriority w:val="30"/>
    <w:qFormat/>
    <w:rsid w:val="00B46C9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tionintenseCar">
    <w:name w:val="Citation intense Car"/>
    <w:basedOn w:val="Policepardfaut"/>
    <w:link w:val="Citationintense"/>
    <w:uiPriority w:val="30"/>
    <w:rsid w:val="00B46C98"/>
    <w:rPr>
      <w:rFonts w:asciiTheme="majorHAnsi" w:eastAsiaTheme="majorEastAsia" w:hAnsiTheme="majorHAnsi" w:cstheme="majorBidi"/>
      <w:caps/>
      <w:color w:val="943634" w:themeColor="accent2" w:themeShade="BF"/>
      <w:spacing w:val="10"/>
      <w:sz w:val="28"/>
      <w:szCs w:val="28"/>
    </w:rPr>
  </w:style>
  <w:style w:type="character" w:styleId="Accentuationlgre">
    <w:name w:val="Subtle Emphasis"/>
    <w:basedOn w:val="Policepardfaut"/>
    <w:uiPriority w:val="19"/>
    <w:qFormat/>
    <w:rsid w:val="00B46C98"/>
    <w:rPr>
      <w:i/>
      <w:iCs/>
      <w:color w:val="auto"/>
    </w:rPr>
  </w:style>
  <w:style w:type="character" w:styleId="Accentuationintense">
    <w:name w:val="Intense Emphasis"/>
    <w:basedOn w:val="Policepardfaut"/>
    <w:uiPriority w:val="21"/>
    <w:qFormat/>
    <w:rsid w:val="00B46C98"/>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frencelgre">
    <w:name w:val="Subtle Reference"/>
    <w:basedOn w:val="Policepardfaut"/>
    <w:uiPriority w:val="31"/>
    <w:qFormat/>
    <w:rsid w:val="00B46C9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B46C9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B46C98"/>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B46C98"/>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B46C98"/>
  </w:style>
  <w:style w:type="character" w:styleId="Lienhypertexte">
    <w:name w:val="Hyperlink"/>
    <w:basedOn w:val="Policepardfaut"/>
    <w:uiPriority w:val="99"/>
    <w:unhideWhenUsed/>
    <w:rsid w:val="00B46C98"/>
    <w:rPr>
      <w:color w:val="0000FF" w:themeColor="hyperlink"/>
      <w:u w:val="single"/>
    </w:rPr>
  </w:style>
  <w:style w:type="character" w:styleId="Mentionnonrsolue">
    <w:name w:val="Unresolved Mention"/>
    <w:basedOn w:val="Policepardfaut"/>
    <w:uiPriority w:val="99"/>
    <w:semiHidden/>
    <w:unhideWhenUsed/>
    <w:rsid w:val="00B4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4892">
      <w:bodyDiv w:val="1"/>
      <w:marLeft w:val="0"/>
      <w:marRight w:val="0"/>
      <w:marTop w:val="0"/>
      <w:marBottom w:val="0"/>
      <w:divBdr>
        <w:top w:val="none" w:sz="0" w:space="0" w:color="auto"/>
        <w:left w:val="none" w:sz="0" w:space="0" w:color="auto"/>
        <w:bottom w:val="none" w:sz="0" w:space="0" w:color="auto"/>
        <w:right w:val="none" w:sz="0" w:space="0" w:color="auto"/>
      </w:divBdr>
    </w:div>
    <w:div w:id="885063847">
      <w:bodyDiv w:val="1"/>
      <w:marLeft w:val="0"/>
      <w:marRight w:val="0"/>
      <w:marTop w:val="0"/>
      <w:marBottom w:val="0"/>
      <w:divBdr>
        <w:top w:val="none" w:sz="0" w:space="0" w:color="auto"/>
        <w:left w:val="none" w:sz="0" w:space="0" w:color="auto"/>
        <w:bottom w:val="none" w:sz="0" w:space="0" w:color="auto"/>
        <w:right w:val="none" w:sz="0" w:space="0" w:color="auto"/>
      </w:divBdr>
      <w:divsChild>
        <w:div w:id="1601797630">
          <w:marLeft w:val="0"/>
          <w:marRight w:val="0"/>
          <w:marTop w:val="0"/>
          <w:marBottom w:val="0"/>
          <w:divBdr>
            <w:top w:val="none" w:sz="0" w:space="0" w:color="auto"/>
            <w:left w:val="none" w:sz="0" w:space="0" w:color="auto"/>
            <w:bottom w:val="none" w:sz="0" w:space="0" w:color="auto"/>
            <w:right w:val="none" w:sz="0" w:space="0" w:color="auto"/>
          </w:divBdr>
          <w:divsChild>
            <w:div w:id="3989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627">
      <w:bodyDiv w:val="1"/>
      <w:marLeft w:val="0"/>
      <w:marRight w:val="0"/>
      <w:marTop w:val="0"/>
      <w:marBottom w:val="0"/>
      <w:divBdr>
        <w:top w:val="none" w:sz="0" w:space="0" w:color="auto"/>
        <w:left w:val="none" w:sz="0" w:space="0" w:color="auto"/>
        <w:bottom w:val="none" w:sz="0" w:space="0" w:color="auto"/>
        <w:right w:val="none" w:sz="0" w:space="0" w:color="auto"/>
      </w:divBdr>
    </w:div>
    <w:div w:id="2143111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ekwondo-pise.worldlit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1490</Words>
  <Characters>8195</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Chokri</cp:lastModifiedBy>
  <cp:revision>27</cp:revision>
  <dcterms:created xsi:type="dcterms:W3CDTF">2013-12-23T23:15:00Z</dcterms:created>
  <dcterms:modified xsi:type="dcterms:W3CDTF">2025-07-16T19:30:00Z</dcterms:modified>
  <cp:category/>
</cp:coreProperties>
</file>